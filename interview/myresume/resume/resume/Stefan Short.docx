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05C" w:rsidRPr="008A3EFC" w:rsidRDefault="00B83C43">
      <w:pPr>
        <w:pStyle w:val="Heading4"/>
        <w:rPr>
          <w:rFonts w:ascii="Tahoma" w:hAnsi="Tahoma"/>
          <w:shadow/>
          <w:color w:val="000000"/>
        </w:rPr>
      </w:pPr>
      <w:r w:rsidRPr="008A3EFC">
        <w:rPr>
          <w:rFonts w:ascii="Tahoma" w:hAnsi="Tahoma"/>
          <w:shadow/>
          <w:color w:val="000000"/>
        </w:rPr>
        <w:t xml:space="preserve">Name Here </w:t>
      </w:r>
      <w:r w:rsidRPr="008A3EFC">
        <w:rPr>
          <w:rFonts w:ascii="Tahoma" w:hAnsi="Tahoma"/>
          <w:shadow/>
          <w:color w:val="000000"/>
        </w:rPr>
        <w:tab/>
      </w:r>
      <w:r w:rsidRPr="008A3EFC">
        <w:rPr>
          <w:rFonts w:ascii="Tahoma" w:hAnsi="Tahoma"/>
          <w:shadow/>
          <w:color w:val="000000"/>
        </w:rPr>
        <w:tab/>
      </w:r>
      <w:r w:rsidRPr="008A3EFC">
        <w:rPr>
          <w:rFonts w:ascii="Tahoma" w:hAnsi="Tahoma"/>
          <w:shadow/>
          <w:color w:val="000000"/>
        </w:rPr>
        <w:tab/>
      </w:r>
      <w:r w:rsidRPr="008A3EFC">
        <w:rPr>
          <w:rFonts w:ascii="Tahoma" w:hAnsi="Tahoma"/>
          <w:shadow/>
          <w:color w:val="000000"/>
        </w:rPr>
        <w:tab/>
      </w:r>
      <w:r w:rsidRPr="008A3EFC">
        <w:rPr>
          <w:rFonts w:ascii="Tahoma" w:hAnsi="Tahoma"/>
          <w:shadow/>
          <w:color w:val="000000"/>
        </w:rPr>
        <w:tab/>
      </w:r>
      <w:r w:rsidRPr="008A3EFC">
        <w:rPr>
          <w:rFonts w:ascii="Tahoma" w:hAnsi="Tahoma"/>
          <w:shadow/>
          <w:color w:val="000000"/>
        </w:rPr>
        <w:tab/>
      </w:r>
      <w:r w:rsidRPr="008A3EFC">
        <w:rPr>
          <w:rFonts w:ascii="Tahoma" w:hAnsi="Tahoma"/>
          <w:shadow/>
          <w:color w:val="000000"/>
        </w:rPr>
        <w:tab/>
      </w:r>
      <w:r w:rsidRPr="008A3EFC">
        <w:rPr>
          <w:rFonts w:ascii="Tahoma" w:hAnsi="Tahoma"/>
          <w:shadow/>
          <w:color w:val="000000"/>
        </w:rPr>
        <w:tab/>
      </w:r>
      <w:r w:rsidRPr="008A3EFC">
        <w:rPr>
          <w:rFonts w:ascii="Tahoma" w:hAnsi="Tahoma"/>
          <w:shadow/>
          <w:color w:val="000000"/>
        </w:rPr>
        <w:tab/>
        <w:t>website here</w:t>
      </w:r>
    </w:p>
    <w:p w:rsidR="004E305C" w:rsidRPr="00AC7465" w:rsidRDefault="00E94C98" w:rsidP="008C083C">
      <w:pPr>
        <w:ind w:left="720" w:firstLine="720"/>
        <w:jc w:val="right"/>
        <w:rPr>
          <w:rFonts w:ascii="Tahoma" w:hAnsi="Tahoma" w:cs="Tahoma"/>
          <w:sz w:val="16"/>
          <w:szCs w:val="16"/>
          <w:lang w:val="en-GB"/>
        </w:rPr>
      </w:pPr>
      <w:r w:rsidRPr="008C083C">
        <w:rPr>
          <w:rFonts w:ascii="Copperplate Gothic Bold" w:hAnsi="Copperplate Gothic Bold"/>
          <w:shadow/>
          <w:color w:val="000000"/>
          <w:sz w:val="22"/>
          <w:szCs w:val="22"/>
        </w:rPr>
        <w:t>Curriculum</w:t>
      </w:r>
      <w:r w:rsidR="006B32A8" w:rsidRPr="008C083C">
        <w:rPr>
          <w:rFonts w:ascii="Copperplate Gothic Bold" w:hAnsi="Copperplate Gothic Bold"/>
          <w:shadow/>
          <w:color w:val="000000"/>
          <w:sz w:val="22"/>
          <w:szCs w:val="22"/>
        </w:rPr>
        <w:t xml:space="preserve"> V</w:t>
      </w:r>
      <w:r w:rsidRPr="008C083C">
        <w:rPr>
          <w:rFonts w:ascii="Copperplate Gothic Bold" w:hAnsi="Copperplate Gothic Bold"/>
          <w:shadow/>
          <w:color w:val="000000"/>
          <w:sz w:val="22"/>
          <w:szCs w:val="22"/>
        </w:rPr>
        <w:t>itae</w:t>
      </w:r>
      <w:r w:rsidR="004E305C" w:rsidRPr="008C083C">
        <w:rPr>
          <w:color w:val="000000"/>
          <w:sz w:val="22"/>
          <w:szCs w:val="22"/>
        </w:rPr>
        <w:tab/>
      </w:r>
      <w:r w:rsidR="004E305C">
        <w:rPr>
          <w:sz w:val="16"/>
        </w:rPr>
        <w:tab/>
      </w:r>
      <w:r w:rsidR="004E305C">
        <w:rPr>
          <w:sz w:val="16"/>
        </w:rPr>
        <w:tab/>
      </w:r>
      <w:r w:rsidR="004E305C">
        <w:rPr>
          <w:sz w:val="16"/>
        </w:rPr>
        <w:tab/>
      </w:r>
      <w:r w:rsidR="00AC7465" w:rsidRPr="00AC7465">
        <w:rPr>
          <w:rFonts w:ascii="Tahoma" w:hAnsi="Tahoma" w:cs="Tahoma"/>
          <w:sz w:val="16"/>
        </w:rPr>
        <w:t>House Number &amp;</w:t>
      </w:r>
      <w:r w:rsidR="00AC7465">
        <w:rPr>
          <w:sz w:val="16"/>
        </w:rPr>
        <w:t xml:space="preserve"> </w:t>
      </w:r>
      <w:r w:rsidR="00B83C43" w:rsidRPr="00AC7465">
        <w:rPr>
          <w:rFonts w:ascii="Tahoma" w:hAnsi="Tahoma" w:cs="Tahoma"/>
          <w:sz w:val="16"/>
          <w:szCs w:val="16"/>
        </w:rPr>
        <w:t>First Line of Address</w:t>
      </w:r>
    </w:p>
    <w:p w:rsidR="004E305C" w:rsidRPr="00AC7465" w:rsidRDefault="00B83C43">
      <w:pPr>
        <w:jc w:val="right"/>
        <w:rPr>
          <w:rFonts w:ascii="Tahoma" w:hAnsi="Tahoma" w:cs="Tahoma"/>
          <w:sz w:val="16"/>
          <w:szCs w:val="16"/>
        </w:rPr>
      </w:pPr>
      <w:r w:rsidRPr="00AC7465">
        <w:rPr>
          <w:rFonts w:ascii="Tahoma" w:hAnsi="Tahoma" w:cs="Tahoma"/>
          <w:sz w:val="16"/>
          <w:szCs w:val="16"/>
          <w:lang w:val="en-GB"/>
        </w:rPr>
        <w:t>District</w:t>
      </w:r>
    </w:p>
    <w:p w:rsidR="004E305C" w:rsidRPr="00AC7465" w:rsidRDefault="00B83C43">
      <w:pPr>
        <w:jc w:val="right"/>
        <w:rPr>
          <w:rFonts w:ascii="Tahoma" w:hAnsi="Tahoma" w:cs="Tahoma"/>
          <w:sz w:val="16"/>
          <w:szCs w:val="16"/>
        </w:rPr>
      </w:pPr>
      <w:r w:rsidRPr="00AC7465">
        <w:rPr>
          <w:rFonts w:ascii="Tahoma" w:hAnsi="Tahoma" w:cs="Tahoma"/>
          <w:sz w:val="16"/>
          <w:szCs w:val="16"/>
        </w:rPr>
        <w:t>Town</w:t>
      </w:r>
      <w:r w:rsidR="00AC7465">
        <w:rPr>
          <w:rFonts w:ascii="Tahoma" w:hAnsi="Tahoma" w:cs="Tahoma"/>
          <w:sz w:val="16"/>
          <w:szCs w:val="16"/>
        </w:rPr>
        <w:t>/City</w:t>
      </w:r>
    </w:p>
    <w:p w:rsidR="004E305C" w:rsidRPr="00AC7465" w:rsidRDefault="00B83C43">
      <w:pPr>
        <w:jc w:val="right"/>
        <w:rPr>
          <w:rFonts w:ascii="Tahoma" w:hAnsi="Tahoma" w:cs="Tahoma"/>
          <w:sz w:val="16"/>
          <w:szCs w:val="16"/>
        </w:rPr>
      </w:pPr>
      <w:r w:rsidRPr="00AC7465">
        <w:rPr>
          <w:rFonts w:ascii="Tahoma" w:hAnsi="Tahoma" w:cs="Tahoma"/>
          <w:sz w:val="16"/>
          <w:szCs w:val="16"/>
        </w:rPr>
        <w:t>POSTAL / ZIPCODE</w:t>
      </w:r>
    </w:p>
    <w:p w:rsidR="004E305C" w:rsidRPr="00AC7465" w:rsidRDefault="008105EE">
      <w:pPr>
        <w:jc w:val="right"/>
        <w:rPr>
          <w:rFonts w:ascii="Tahoma" w:hAnsi="Tahoma" w:cs="Tahoma"/>
          <w:sz w:val="16"/>
          <w:szCs w:val="16"/>
        </w:rPr>
      </w:pPr>
      <w:r w:rsidRPr="00AC7465">
        <w:rPr>
          <w:rFonts w:ascii="Tahoma" w:hAnsi="Tahoma" w:cs="Tahoma"/>
          <w:sz w:val="16"/>
          <w:szCs w:val="16"/>
        </w:rPr>
        <w:t>Mobile</w:t>
      </w:r>
      <w:r w:rsidR="00B83C43" w:rsidRPr="00AC7465">
        <w:rPr>
          <w:rFonts w:ascii="Tahoma" w:hAnsi="Tahoma" w:cs="Tahoma"/>
          <w:sz w:val="16"/>
          <w:szCs w:val="16"/>
        </w:rPr>
        <w:t xml:space="preserve"> / Cellular: (Code) (Number)</w:t>
      </w:r>
    </w:p>
    <w:p w:rsidR="004E305C" w:rsidRPr="00AC7465" w:rsidRDefault="00B83C43">
      <w:pPr>
        <w:jc w:val="right"/>
        <w:rPr>
          <w:rFonts w:ascii="Tahoma" w:hAnsi="Tahoma" w:cs="Tahoma"/>
          <w:sz w:val="16"/>
          <w:szCs w:val="16"/>
        </w:rPr>
      </w:pPr>
      <w:r w:rsidRPr="00AC7465">
        <w:rPr>
          <w:rFonts w:ascii="Tahoma" w:hAnsi="Tahoma" w:cs="Tahoma"/>
          <w:sz w:val="16"/>
          <w:szCs w:val="16"/>
        </w:rPr>
        <w:t>Email: namehere@hotmail</w:t>
      </w:r>
      <w:r w:rsidR="004E305C" w:rsidRPr="00AC7465">
        <w:rPr>
          <w:rFonts w:ascii="Tahoma" w:hAnsi="Tahoma" w:cs="Tahoma"/>
          <w:sz w:val="16"/>
          <w:szCs w:val="16"/>
        </w:rPr>
        <w:t>.co</w:t>
      </w:r>
      <w:r w:rsidRPr="00AC7465">
        <w:rPr>
          <w:rFonts w:ascii="Tahoma" w:hAnsi="Tahoma" w:cs="Tahoma"/>
          <w:sz w:val="16"/>
          <w:szCs w:val="16"/>
        </w:rPr>
        <w:t>m</w:t>
      </w:r>
    </w:p>
    <w:p w:rsidR="004E305C" w:rsidRPr="008C083C" w:rsidRDefault="004E305C">
      <w:pPr>
        <w:jc w:val="both"/>
        <w:rPr>
          <w:rFonts w:ascii="Tahoma" w:hAnsi="Tahoma" w:cs="Tahoma"/>
          <w:color w:val="000000"/>
          <w:szCs w:val="20"/>
        </w:rPr>
      </w:pPr>
      <w:r w:rsidRPr="008C083C">
        <w:rPr>
          <w:rFonts w:ascii="Tahoma" w:hAnsi="Tahoma" w:cs="Tahoma"/>
          <w:b/>
          <w:bCs/>
          <w:color w:val="000000"/>
          <w:szCs w:val="20"/>
        </w:rPr>
        <w:t>O</w:t>
      </w:r>
      <w:r w:rsidR="00B83C43" w:rsidRPr="008C083C">
        <w:rPr>
          <w:rFonts w:ascii="Tahoma" w:hAnsi="Tahoma" w:cs="Tahoma"/>
          <w:b/>
          <w:bCs/>
          <w:color w:val="000000"/>
          <w:szCs w:val="20"/>
        </w:rPr>
        <w:t>bjective</w:t>
      </w:r>
      <w:r w:rsidRPr="008C083C">
        <w:rPr>
          <w:rFonts w:ascii="Tahoma" w:hAnsi="Tahoma" w:cs="Tahoma"/>
          <w:color w:val="000000"/>
          <w:szCs w:val="20"/>
        </w:rPr>
        <w:t xml:space="preserve"> </w:t>
      </w:r>
    </w:p>
    <w:p w:rsidR="004E305C" w:rsidRDefault="0080616E" w:rsidP="008C083C">
      <w:pPr>
        <w:keepNext/>
        <w:ind w:left="720" w:right="393"/>
        <w:jc w:val="both"/>
        <w:rPr>
          <w:rFonts w:ascii="Century Gothic" w:hAnsi="Century Gothic" w:cs="Tahoma"/>
          <w:bCs/>
        </w:rPr>
      </w:pPr>
      <w:r w:rsidRPr="0080616E">
        <w:rPr>
          <w:rFonts w:ascii="Century Gothic" w:hAnsi="Century Gothic" w:cs="Tahoma"/>
          <w:bCs/>
        </w:rPr>
        <w:t>State your Objectives and Ambitions here</w:t>
      </w:r>
      <w:r>
        <w:rPr>
          <w:rFonts w:ascii="Century Gothic" w:hAnsi="Century Gothic" w:cs="Tahoma"/>
          <w:bCs/>
        </w:rPr>
        <w:t>. W</w:t>
      </w:r>
      <w:r w:rsidR="00315A85">
        <w:rPr>
          <w:rFonts w:ascii="Century Gothic" w:hAnsi="Century Gothic" w:cs="Tahoma"/>
          <w:bCs/>
        </w:rPr>
        <w:t>h</w:t>
      </w:r>
      <w:r>
        <w:rPr>
          <w:rFonts w:ascii="Century Gothic" w:hAnsi="Century Gothic" w:cs="Tahoma"/>
          <w:bCs/>
        </w:rPr>
        <w:t xml:space="preserve">ere would you like to work? What would you like to do? What are your short and long-term goals? </w:t>
      </w:r>
      <w:r w:rsidR="008C083C">
        <w:rPr>
          <w:rFonts w:ascii="Century Gothic" w:hAnsi="Century Gothic" w:cs="Tahoma"/>
          <w:bCs/>
        </w:rPr>
        <w:t xml:space="preserve">How are you improving yourself? </w:t>
      </w:r>
      <w:r>
        <w:rPr>
          <w:rFonts w:ascii="Century Gothic" w:hAnsi="Century Gothic" w:cs="Tahoma"/>
          <w:bCs/>
        </w:rPr>
        <w:t xml:space="preserve">Make sure you write this formally and impersonally. </w:t>
      </w:r>
      <w:r w:rsidRPr="0080616E">
        <w:rPr>
          <w:rFonts w:ascii="Century Gothic" w:hAnsi="Century Gothic" w:cs="Tahoma"/>
          <w:b/>
          <w:bCs/>
          <w:color w:val="FF0000"/>
          <w:u w:val="single"/>
        </w:rPr>
        <w:t>DON’T SAY:</w:t>
      </w:r>
      <w:r>
        <w:rPr>
          <w:rFonts w:ascii="Century Gothic" w:hAnsi="Century Gothic" w:cs="Tahoma"/>
          <w:bCs/>
        </w:rPr>
        <w:t xml:space="preserve"> I want to be a movie star.   </w:t>
      </w:r>
      <w:r w:rsidR="00361EDC">
        <w:rPr>
          <w:rFonts w:ascii="Century Gothic" w:hAnsi="Century Gothic" w:cs="Tahoma"/>
          <w:b/>
          <w:bCs/>
          <w:color w:val="00B050"/>
          <w:u w:val="single"/>
        </w:rPr>
        <w:t>DO S</w:t>
      </w:r>
      <w:r w:rsidRPr="0080616E">
        <w:rPr>
          <w:rFonts w:ascii="Century Gothic" w:hAnsi="Century Gothic" w:cs="Tahoma"/>
          <w:b/>
          <w:bCs/>
          <w:color w:val="00B050"/>
          <w:u w:val="single"/>
        </w:rPr>
        <w:t>AY:</w:t>
      </w:r>
      <w:r>
        <w:rPr>
          <w:rFonts w:ascii="Century Gothic" w:hAnsi="Century Gothic" w:cs="Tahoma"/>
          <w:bCs/>
        </w:rPr>
        <w:t xml:space="preserve"> I am studying dramatic stage acting</w:t>
      </w:r>
      <w:r w:rsidR="00361EDC">
        <w:rPr>
          <w:rFonts w:ascii="Century Gothic" w:hAnsi="Century Gothic" w:cs="Tahoma"/>
          <w:bCs/>
        </w:rPr>
        <w:t xml:space="preserve"> and I am aiming to perform </w:t>
      </w:r>
      <w:r w:rsidR="008C083C">
        <w:rPr>
          <w:rFonts w:ascii="Century Gothic" w:hAnsi="Century Gothic" w:cs="Tahoma"/>
          <w:bCs/>
        </w:rPr>
        <w:t>on a professional basis</w:t>
      </w:r>
      <w:r>
        <w:rPr>
          <w:rFonts w:ascii="Century Gothic" w:hAnsi="Century Gothic" w:cs="Tahoma"/>
          <w:bCs/>
        </w:rPr>
        <w:t>.</w:t>
      </w:r>
    </w:p>
    <w:p w:rsidR="008A3EFC" w:rsidRPr="0080616E" w:rsidRDefault="008A3EFC">
      <w:pPr>
        <w:keepNext/>
        <w:jc w:val="both"/>
        <w:rPr>
          <w:rFonts w:ascii="Century Gothic" w:hAnsi="Century Gothic" w:cs="Tahoma"/>
          <w:bCs/>
        </w:rPr>
      </w:pPr>
    </w:p>
    <w:p w:rsidR="004E305C" w:rsidRPr="008C083C" w:rsidRDefault="00B83C43">
      <w:pPr>
        <w:keepNext/>
        <w:jc w:val="both"/>
        <w:rPr>
          <w:rFonts w:ascii="Tahoma" w:hAnsi="Tahoma" w:cs="Tahoma"/>
          <w:b/>
          <w:bCs/>
          <w:color w:val="000000"/>
          <w:szCs w:val="20"/>
        </w:rPr>
      </w:pPr>
      <w:r w:rsidRPr="008C083C">
        <w:rPr>
          <w:rFonts w:ascii="Tahoma" w:hAnsi="Tahoma" w:cs="Tahoma"/>
          <w:b/>
          <w:bCs/>
          <w:color w:val="000000"/>
          <w:szCs w:val="20"/>
        </w:rPr>
        <w:t>Abilities</w:t>
      </w:r>
      <w:r w:rsidR="004E305C" w:rsidRPr="008C083C">
        <w:rPr>
          <w:rFonts w:ascii="Tahoma" w:hAnsi="Tahoma" w:cs="Tahoma"/>
          <w:b/>
          <w:bCs/>
          <w:color w:val="000000"/>
          <w:szCs w:val="20"/>
        </w:rPr>
        <w:t xml:space="preserve"> </w:t>
      </w:r>
    </w:p>
    <w:p w:rsidR="004E305C" w:rsidRPr="00AC7465" w:rsidRDefault="00AC7465" w:rsidP="008C083C">
      <w:pPr>
        <w:ind w:left="720" w:right="393"/>
        <w:jc w:val="both"/>
        <w:rPr>
          <w:rFonts w:ascii="Century Gothic" w:hAnsi="Century Gothic" w:cs="Tahoma"/>
        </w:rPr>
      </w:pPr>
      <w:r w:rsidRPr="00AC7465">
        <w:rPr>
          <w:rFonts w:ascii="Century Gothic" w:hAnsi="Century Gothic" w:cs="Tahoma"/>
        </w:rPr>
        <w:t>List your specific abilities and current learning programmes here. Describe technical skills and applications thereof.</w:t>
      </w:r>
      <w:r w:rsidR="00361EDC">
        <w:rPr>
          <w:rFonts w:ascii="Century Gothic" w:hAnsi="Century Gothic" w:cs="Tahoma"/>
        </w:rPr>
        <w:t xml:space="preserve"> </w:t>
      </w:r>
      <w:r w:rsidR="00361EDC" w:rsidRPr="0080616E">
        <w:rPr>
          <w:rFonts w:ascii="Century Gothic" w:hAnsi="Century Gothic" w:cs="Tahoma"/>
          <w:b/>
          <w:bCs/>
          <w:color w:val="FF0000"/>
          <w:u w:val="single"/>
        </w:rPr>
        <w:t>DON’T SAY:</w:t>
      </w:r>
      <w:r w:rsidR="00361EDC">
        <w:rPr>
          <w:rFonts w:ascii="Century Gothic" w:hAnsi="Century Gothic" w:cs="Tahoma"/>
        </w:rPr>
        <w:t xml:space="preserve"> I am a great chef. </w:t>
      </w:r>
      <w:r w:rsidR="00361EDC">
        <w:rPr>
          <w:rFonts w:ascii="Century Gothic" w:hAnsi="Century Gothic" w:cs="Tahoma"/>
          <w:b/>
          <w:bCs/>
          <w:color w:val="00B050"/>
          <w:u w:val="single"/>
        </w:rPr>
        <w:t>DO S</w:t>
      </w:r>
      <w:r w:rsidR="00361EDC" w:rsidRPr="0080616E">
        <w:rPr>
          <w:rFonts w:ascii="Century Gothic" w:hAnsi="Century Gothic" w:cs="Tahoma"/>
          <w:b/>
          <w:bCs/>
          <w:color w:val="00B050"/>
          <w:u w:val="single"/>
        </w:rPr>
        <w:t>AY:</w:t>
      </w:r>
      <w:r w:rsidR="00361EDC">
        <w:rPr>
          <w:rFonts w:ascii="Century Gothic" w:hAnsi="Century Gothic" w:cs="Tahoma"/>
        </w:rPr>
        <w:t xml:space="preserve"> I have been cooking at a 5 star standard for Xyears and </w:t>
      </w:r>
      <w:r w:rsidR="008C083C">
        <w:rPr>
          <w:rFonts w:ascii="Century Gothic" w:hAnsi="Century Gothic" w:cs="Tahoma"/>
        </w:rPr>
        <w:t xml:space="preserve">I </w:t>
      </w:r>
      <w:r w:rsidR="00361EDC">
        <w:rPr>
          <w:rFonts w:ascii="Century Gothic" w:hAnsi="Century Gothic" w:cs="Tahoma"/>
        </w:rPr>
        <w:t xml:space="preserve">have </w:t>
      </w:r>
      <w:r w:rsidR="008C083C">
        <w:rPr>
          <w:rFonts w:ascii="Century Gothic" w:hAnsi="Century Gothic" w:cs="Tahoma"/>
        </w:rPr>
        <w:t xml:space="preserve">X </w:t>
      </w:r>
      <w:r w:rsidR="00361EDC">
        <w:rPr>
          <w:rFonts w:ascii="Century Gothic" w:hAnsi="Century Gothic" w:cs="Tahoma"/>
        </w:rPr>
        <w:t>certificates in Food</w:t>
      </w:r>
      <w:r w:rsidR="008C083C">
        <w:rPr>
          <w:rFonts w:ascii="Century Gothic" w:hAnsi="Century Gothic" w:cs="Tahoma"/>
        </w:rPr>
        <w:t xml:space="preserve"> </w:t>
      </w:r>
      <w:r w:rsidR="00361EDC">
        <w:rPr>
          <w:rFonts w:ascii="Century Gothic" w:hAnsi="Century Gothic" w:cs="Tahoma"/>
        </w:rPr>
        <w:t>Hygiene.</w:t>
      </w:r>
    </w:p>
    <w:p w:rsidR="00AC7465" w:rsidRDefault="00AC7465">
      <w:pPr>
        <w:jc w:val="both"/>
        <w:rPr>
          <w:rFonts w:ascii="Arial Narrow" w:hAnsi="Arial Narrow"/>
        </w:rPr>
      </w:pPr>
    </w:p>
    <w:p w:rsidR="004E305C" w:rsidRPr="008C083C" w:rsidRDefault="00B83C43">
      <w:pPr>
        <w:pStyle w:val="Heading5"/>
        <w:rPr>
          <w:rFonts w:ascii="Tahoma" w:hAnsi="Tahoma" w:cs="Tahoma"/>
          <w:color w:val="000000"/>
          <w:szCs w:val="20"/>
        </w:rPr>
      </w:pPr>
      <w:r w:rsidRPr="008C083C">
        <w:rPr>
          <w:rFonts w:ascii="Tahoma" w:hAnsi="Tahoma" w:cs="Tahoma"/>
          <w:color w:val="000000"/>
          <w:szCs w:val="20"/>
        </w:rPr>
        <w:t>Key Skills</w:t>
      </w:r>
    </w:p>
    <w:p w:rsidR="004E305C" w:rsidRPr="008A3EFC" w:rsidRDefault="004E305C">
      <w:pPr>
        <w:jc w:val="both"/>
        <w:rPr>
          <w:rFonts w:ascii="Century Gothic" w:hAnsi="Century Gothic" w:cs="Tahoma"/>
          <w:color w:val="000000"/>
        </w:rPr>
      </w:pPr>
      <w:r w:rsidRPr="008A3EFC">
        <w:rPr>
          <w:rFonts w:ascii="Century Gothic" w:hAnsi="Century Gothic" w:cs="Tahoma"/>
          <w:b/>
          <w:bCs/>
          <w:color w:val="000000"/>
        </w:rPr>
        <w:tab/>
        <w:t>Basic Programmes:</w:t>
      </w:r>
      <w:r w:rsidR="002E7B64" w:rsidRPr="008A3EFC">
        <w:rPr>
          <w:rFonts w:ascii="Century Gothic" w:hAnsi="Century Gothic" w:cs="Tahoma"/>
          <w:b/>
          <w:bCs/>
          <w:color w:val="000000"/>
        </w:rPr>
        <w:tab/>
      </w:r>
      <w:r w:rsidR="00847B5E" w:rsidRPr="008A3EFC">
        <w:rPr>
          <w:rFonts w:ascii="Century Gothic" w:hAnsi="Century Gothic" w:cs="Tahoma"/>
          <w:color w:val="000000"/>
          <w:szCs w:val="20"/>
        </w:rPr>
        <w:t>Windows XP OS (95+</w:t>
      </w:r>
      <w:r w:rsidRPr="008A3EFC">
        <w:rPr>
          <w:rFonts w:ascii="Century Gothic" w:hAnsi="Century Gothic" w:cs="Tahoma"/>
          <w:color w:val="000000"/>
          <w:szCs w:val="20"/>
        </w:rPr>
        <w:t xml:space="preserve">), Microsoft Office, </w:t>
      </w:r>
      <w:r w:rsidR="00847B5E" w:rsidRPr="008A3EFC">
        <w:rPr>
          <w:rFonts w:ascii="Century Gothic" w:hAnsi="Century Gothic" w:cs="Tahoma"/>
          <w:color w:val="000000"/>
          <w:szCs w:val="20"/>
        </w:rPr>
        <w:t>(Word, Excel, etc),</w:t>
      </w:r>
    </w:p>
    <w:p w:rsidR="004E305C" w:rsidRPr="008A3EFC" w:rsidRDefault="004E305C" w:rsidP="004F64CB">
      <w:pPr>
        <w:jc w:val="both"/>
        <w:rPr>
          <w:rFonts w:ascii="Century Gothic" w:hAnsi="Century Gothic" w:cs="Tahoma"/>
          <w:color w:val="000000"/>
          <w:szCs w:val="20"/>
        </w:rPr>
      </w:pPr>
      <w:r w:rsidRPr="008A3EFC">
        <w:rPr>
          <w:rFonts w:ascii="Century Gothic" w:hAnsi="Century Gothic" w:cs="Tahoma"/>
          <w:b/>
          <w:bCs/>
          <w:color w:val="000000"/>
        </w:rPr>
        <w:tab/>
      </w:r>
      <w:r w:rsidR="00B42ED7" w:rsidRPr="008A3EFC">
        <w:rPr>
          <w:rFonts w:ascii="Century Gothic" w:hAnsi="Century Gothic" w:cs="Tahoma"/>
          <w:b/>
          <w:bCs/>
          <w:color w:val="000000"/>
        </w:rPr>
        <w:t xml:space="preserve">Specific </w:t>
      </w:r>
      <w:r w:rsidRPr="008A3EFC">
        <w:rPr>
          <w:rFonts w:ascii="Century Gothic" w:hAnsi="Century Gothic" w:cs="Tahoma"/>
          <w:b/>
          <w:bCs/>
          <w:color w:val="000000"/>
        </w:rPr>
        <w:t>Software:</w:t>
      </w:r>
      <w:r w:rsidR="002E7B64" w:rsidRPr="008A3EFC">
        <w:rPr>
          <w:rFonts w:ascii="Century Gothic" w:hAnsi="Century Gothic" w:cs="Tahoma"/>
          <w:b/>
          <w:bCs/>
          <w:color w:val="000000"/>
        </w:rPr>
        <w:tab/>
      </w:r>
      <w:r w:rsidR="00B42ED7" w:rsidRPr="008A3EFC">
        <w:rPr>
          <w:rFonts w:ascii="Century Gothic" w:hAnsi="Century Gothic" w:cs="Tahoma"/>
          <w:color w:val="000000"/>
          <w:szCs w:val="20"/>
        </w:rPr>
        <w:t xml:space="preserve">Name Software Program you have commercial </w:t>
      </w:r>
      <w:r w:rsidR="00FB41B6" w:rsidRPr="008A3EFC">
        <w:rPr>
          <w:rFonts w:ascii="Century Gothic" w:hAnsi="Century Gothic" w:cs="Tahoma"/>
          <w:color w:val="000000"/>
          <w:szCs w:val="20"/>
        </w:rPr>
        <w:t>experience</w:t>
      </w:r>
      <w:r w:rsidR="00B42ED7" w:rsidRPr="008A3EFC">
        <w:rPr>
          <w:rFonts w:ascii="Century Gothic" w:hAnsi="Century Gothic" w:cs="Tahoma"/>
          <w:color w:val="000000"/>
          <w:szCs w:val="20"/>
        </w:rPr>
        <w:t xml:space="preserve"> </w:t>
      </w:r>
      <w:r w:rsidR="00FB41B6" w:rsidRPr="008A3EFC">
        <w:rPr>
          <w:rFonts w:ascii="Century Gothic" w:hAnsi="Century Gothic" w:cs="Tahoma"/>
          <w:color w:val="000000"/>
          <w:szCs w:val="20"/>
        </w:rPr>
        <w:t xml:space="preserve">with </w:t>
      </w:r>
      <w:r w:rsidR="00B42ED7" w:rsidRPr="008A3EFC">
        <w:rPr>
          <w:rFonts w:ascii="Century Gothic" w:hAnsi="Century Gothic" w:cs="Tahoma"/>
          <w:color w:val="000000"/>
          <w:szCs w:val="20"/>
        </w:rPr>
        <w:t>here.</w:t>
      </w:r>
    </w:p>
    <w:p w:rsidR="004E305C" w:rsidRPr="008A3EFC" w:rsidRDefault="004E305C">
      <w:pPr>
        <w:jc w:val="both"/>
        <w:rPr>
          <w:rFonts w:ascii="Century Gothic" w:hAnsi="Century Gothic" w:cs="Tahoma"/>
          <w:color w:val="000000"/>
          <w:szCs w:val="20"/>
        </w:rPr>
      </w:pPr>
      <w:r w:rsidRPr="008A3EFC">
        <w:rPr>
          <w:rFonts w:ascii="Century Gothic" w:hAnsi="Century Gothic" w:cs="Tahoma"/>
          <w:b/>
          <w:bCs/>
          <w:color w:val="000000"/>
        </w:rPr>
        <w:tab/>
        <w:t>Languages:</w:t>
      </w:r>
      <w:r w:rsidR="002E7B64" w:rsidRPr="008A3EFC">
        <w:rPr>
          <w:rFonts w:ascii="Century Gothic" w:hAnsi="Century Gothic" w:cs="Tahoma"/>
          <w:b/>
          <w:bCs/>
          <w:color w:val="000000"/>
        </w:rPr>
        <w:tab/>
      </w:r>
      <w:r w:rsidR="002E7B64" w:rsidRPr="008A3EFC">
        <w:rPr>
          <w:rFonts w:ascii="Century Gothic" w:hAnsi="Century Gothic" w:cs="Tahoma"/>
          <w:b/>
          <w:bCs/>
          <w:color w:val="000000"/>
        </w:rPr>
        <w:tab/>
      </w:r>
      <w:r w:rsidR="00B42ED7" w:rsidRPr="008A3EFC">
        <w:rPr>
          <w:rFonts w:ascii="Century Gothic" w:hAnsi="Century Gothic" w:cs="Tahoma"/>
          <w:color w:val="000000"/>
          <w:szCs w:val="20"/>
        </w:rPr>
        <w:t xml:space="preserve">English, </w:t>
      </w:r>
      <w:r w:rsidRPr="008A3EFC">
        <w:rPr>
          <w:rFonts w:ascii="Century Gothic" w:hAnsi="Century Gothic" w:cs="Tahoma"/>
          <w:color w:val="000000"/>
          <w:szCs w:val="20"/>
        </w:rPr>
        <w:t>Spanish</w:t>
      </w:r>
      <w:r w:rsidR="00B42ED7" w:rsidRPr="008A3EFC">
        <w:rPr>
          <w:rFonts w:ascii="Century Gothic" w:hAnsi="Century Gothic" w:cs="Tahoma"/>
          <w:color w:val="000000"/>
          <w:szCs w:val="20"/>
        </w:rPr>
        <w:t>, etc</w:t>
      </w:r>
    </w:p>
    <w:p w:rsidR="004E305C" w:rsidRPr="008A3EFC" w:rsidRDefault="004E305C">
      <w:pPr>
        <w:jc w:val="both"/>
        <w:rPr>
          <w:rFonts w:ascii="Arial Narrow" w:hAnsi="Arial Narrow"/>
          <w:color w:val="000000"/>
        </w:rPr>
      </w:pPr>
      <w:r w:rsidRPr="008A3EFC">
        <w:rPr>
          <w:rFonts w:ascii="Arial Narrow" w:hAnsi="Arial Narrow"/>
          <w:color w:val="000000"/>
        </w:rPr>
        <w:t xml:space="preserve">   </w:t>
      </w:r>
    </w:p>
    <w:p w:rsidR="004E305C" w:rsidRPr="008A3EFC" w:rsidRDefault="00B83C43">
      <w:pPr>
        <w:keepNext/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8C083C">
        <w:rPr>
          <w:rFonts w:ascii="Tahoma" w:hAnsi="Tahoma" w:cs="Tahoma"/>
          <w:b/>
          <w:bCs/>
          <w:color w:val="000000"/>
          <w:szCs w:val="20"/>
        </w:rPr>
        <w:t xml:space="preserve">Acquired </w:t>
      </w:r>
      <w:r w:rsidR="00B42ED7" w:rsidRPr="008C083C">
        <w:rPr>
          <w:rFonts w:ascii="Tahoma" w:hAnsi="Tahoma" w:cs="Tahoma"/>
          <w:b/>
          <w:bCs/>
          <w:color w:val="000000"/>
          <w:szCs w:val="20"/>
        </w:rPr>
        <w:t>Skill Sets</w:t>
      </w:r>
      <w:r w:rsidR="00FB41B6" w:rsidRPr="008A3EFC">
        <w:rPr>
          <w:rFonts w:ascii="Tahoma" w:hAnsi="Tahoma" w:cs="Tahoma"/>
          <w:b/>
          <w:bCs/>
          <w:color w:val="000000"/>
          <w:sz w:val="18"/>
          <w:szCs w:val="18"/>
        </w:rPr>
        <w:t xml:space="preserve"> (this is my own </w:t>
      </w:r>
      <w:r w:rsidR="008C083C">
        <w:rPr>
          <w:rFonts w:ascii="Tahoma" w:hAnsi="Tahoma" w:cs="Tahoma"/>
          <w:b/>
          <w:bCs/>
          <w:color w:val="000000"/>
          <w:sz w:val="18"/>
          <w:szCs w:val="18"/>
        </w:rPr>
        <w:t xml:space="preserve">personal </w:t>
      </w:r>
      <w:r w:rsidR="00FB41B6" w:rsidRPr="008A3EFC">
        <w:rPr>
          <w:rFonts w:ascii="Tahoma" w:hAnsi="Tahoma" w:cs="Tahoma"/>
          <w:b/>
          <w:bCs/>
          <w:color w:val="000000"/>
          <w:sz w:val="18"/>
          <w:szCs w:val="18"/>
        </w:rPr>
        <w:t>example, replace text with your own Skill Sets)</w:t>
      </w:r>
    </w:p>
    <w:p w:rsidR="0063085F" w:rsidRPr="008A3EFC" w:rsidRDefault="0072033D" w:rsidP="00347F00">
      <w:pPr>
        <w:keepNext/>
        <w:ind w:left="720"/>
        <w:jc w:val="both"/>
        <w:rPr>
          <w:rFonts w:ascii="Arial Narrow" w:hAnsi="Arial Narrow"/>
          <w:b/>
          <w:bCs/>
          <w:color w:val="000000"/>
        </w:rPr>
      </w:pPr>
      <w:r w:rsidRPr="008A3EFC">
        <w:rPr>
          <w:rFonts w:ascii="Arial Narrow" w:hAnsi="Arial Narrow"/>
          <w:b/>
          <w:bCs/>
          <w:color w:val="000000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31"/>
        <w:gridCol w:w="2131"/>
        <w:gridCol w:w="2131"/>
        <w:gridCol w:w="3131"/>
      </w:tblGrid>
      <w:tr w:rsidR="0063085F" w:rsidRPr="008A3EFC" w:rsidTr="00BE08F7">
        <w:trPr>
          <w:jc w:val="center"/>
        </w:trPr>
        <w:tc>
          <w:tcPr>
            <w:tcW w:w="2131" w:type="dxa"/>
            <w:shd w:val="clear" w:color="auto" w:fill="D9D9D9"/>
          </w:tcPr>
          <w:p w:rsidR="0063085F" w:rsidRPr="008C083C" w:rsidRDefault="00432093" w:rsidP="00BE08F7">
            <w:pPr>
              <w:keepNext/>
              <w:jc w:val="both"/>
              <w:rPr>
                <w:rFonts w:ascii="Verdana" w:hAnsi="Verdana"/>
                <w:b/>
                <w:bCs/>
                <w:color w:val="FF0000"/>
                <w:sz w:val="16"/>
                <w:szCs w:val="16"/>
              </w:rPr>
            </w:pPr>
            <w:r w:rsidRPr="008C083C">
              <w:rPr>
                <w:rFonts w:ascii="Verdana" w:hAnsi="Verdana"/>
                <w:b/>
                <w:bCs/>
                <w:color w:val="FF0000"/>
                <w:sz w:val="16"/>
                <w:szCs w:val="16"/>
              </w:rPr>
              <w:t>Applied</w:t>
            </w:r>
            <w:r w:rsidR="00FB41B6" w:rsidRPr="008C083C">
              <w:rPr>
                <w:rFonts w:ascii="Verdana" w:hAnsi="Verdana"/>
                <w:b/>
                <w:bCs/>
                <w:color w:val="FF0000"/>
                <w:sz w:val="16"/>
                <w:szCs w:val="16"/>
              </w:rPr>
              <w:t xml:space="preserve"> </w:t>
            </w:r>
            <w:r w:rsidRPr="008C083C">
              <w:rPr>
                <w:rFonts w:ascii="Verdana" w:hAnsi="Verdana"/>
                <w:b/>
                <w:bCs/>
                <w:color w:val="FF0000"/>
                <w:sz w:val="16"/>
                <w:szCs w:val="16"/>
              </w:rPr>
              <w:t>VS</w:t>
            </w:r>
            <w:r w:rsidR="0048032C" w:rsidRPr="008C083C">
              <w:rPr>
                <w:rFonts w:ascii="Verdana" w:hAnsi="Verdana"/>
                <w:b/>
                <w:bCs/>
                <w:color w:val="FF0000"/>
                <w:sz w:val="16"/>
                <w:szCs w:val="16"/>
              </w:rPr>
              <w:t xml:space="preserve"> </w:t>
            </w:r>
            <w:r w:rsidR="00E94C98" w:rsidRPr="008C083C">
              <w:rPr>
                <w:rFonts w:ascii="Verdana" w:hAnsi="Verdana"/>
                <w:b/>
                <w:bCs/>
                <w:color w:val="FF0000"/>
                <w:sz w:val="16"/>
                <w:szCs w:val="16"/>
              </w:rPr>
              <w:t>Skill S</w:t>
            </w:r>
            <w:r w:rsidR="00E55C47" w:rsidRPr="008C083C">
              <w:rPr>
                <w:rFonts w:ascii="Verdana" w:hAnsi="Verdana"/>
                <w:b/>
                <w:bCs/>
                <w:color w:val="FF0000"/>
                <w:sz w:val="16"/>
                <w:szCs w:val="16"/>
              </w:rPr>
              <w:t>ets</w:t>
            </w:r>
            <w:r w:rsidR="0048032C" w:rsidRPr="008C083C">
              <w:rPr>
                <w:rFonts w:ascii="Verdana" w:hAnsi="Verdana"/>
                <w:b/>
                <w:bCs/>
                <w:color w:val="FF0000"/>
                <w:sz w:val="16"/>
                <w:szCs w:val="16"/>
              </w:rPr>
              <w:t xml:space="preserve">                </w:t>
            </w:r>
          </w:p>
        </w:tc>
        <w:tc>
          <w:tcPr>
            <w:tcW w:w="2131" w:type="dxa"/>
            <w:shd w:val="clear" w:color="auto" w:fill="D9D9D9"/>
          </w:tcPr>
          <w:p w:rsidR="0063085F" w:rsidRPr="008C083C" w:rsidRDefault="008C083C" w:rsidP="00BE08F7">
            <w:pPr>
              <w:keepNext/>
              <w:jc w:val="both"/>
              <w:rPr>
                <w:rFonts w:ascii="Verdana" w:hAnsi="Verdana"/>
                <w:b/>
                <w:bCs/>
                <w:color w:val="00000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</w:rPr>
              <w:t xml:space="preserve">   </w:t>
            </w:r>
            <w:r w:rsidR="00432093" w:rsidRPr="008C083C">
              <w:rPr>
                <w:rFonts w:ascii="Verdana" w:hAnsi="Verdana"/>
                <w:b/>
                <w:bCs/>
                <w:color w:val="000000"/>
                <w:szCs w:val="20"/>
              </w:rPr>
              <w:t>Programming</w:t>
            </w:r>
          </w:p>
        </w:tc>
        <w:tc>
          <w:tcPr>
            <w:tcW w:w="2131" w:type="dxa"/>
            <w:shd w:val="clear" w:color="auto" w:fill="D9D9D9"/>
          </w:tcPr>
          <w:p w:rsidR="0063085F" w:rsidRPr="008C083C" w:rsidRDefault="008C083C" w:rsidP="00BE08F7">
            <w:pPr>
              <w:keepNext/>
              <w:jc w:val="both"/>
              <w:rPr>
                <w:rFonts w:ascii="Verdana" w:hAnsi="Verdana"/>
                <w:b/>
                <w:bCs/>
                <w:color w:val="00000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</w:rPr>
              <w:t xml:space="preserve">    </w:t>
            </w:r>
            <w:r w:rsidR="00432093" w:rsidRPr="008C083C">
              <w:rPr>
                <w:rFonts w:ascii="Verdana" w:hAnsi="Verdana"/>
                <w:b/>
                <w:bCs/>
                <w:color w:val="000000"/>
                <w:szCs w:val="20"/>
              </w:rPr>
              <w:t xml:space="preserve">2D Graphics       </w:t>
            </w:r>
          </w:p>
        </w:tc>
        <w:tc>
          <w:tcPr>
            <w:tcW w:w="3131" w:type="dxa"/>
            <w:shd w:val="clear" w:color="auto" w:fill="D9D9D9"/>
          </w:tcPr>
          <w:p w:rsidR="0063085F" w:rsidRPr="008C083C" w:rsidRDefault="00432093" w:rsidP="00BE08F7">
            <w:pPr>
              <w:keepNext/>
              <w:jc w:val="both"/>
              <w:rPr>
                <w:rFonts w:ascii="Verdana" w:hAnsi="Verdana"/>
                <w:b/>
                <w:bCs/>
                <w:color w:val="000000"/>
                <w:szCs w:val="20"/>
              </w:rPr>
            </w:pPr>
            <w:r w:rsidRPr="008C083C">
              <w:rPr>
                <w:rFonts w:ascii="Verdana" w:hAnsi="Verdana"/>
                <w:b/>
                <w:bCs/>
                <w:color w:val="000000"/>
                <w:szCs w:val="20"/>
              </w:rPr>
              <w:t xml:space="preserve">        </w:t>
            </w:r>
            <w:r w:rsidR="008C083C">
              <w:rPr>
                <w:rFonts w:ascii="Verdana" w:hAnsi="Verdana"/>
                <w:b/>
                <w:bCs/>
                <w:color w:val="000000"/>
                <w:szCs w:val="20"/>
              </w:rPr>
              <w:t xml:space="preserve">    </w:t>
            </w:r>
            <w:r w:rsidRPr="008C083C">
              <w:rPr>
                <w:rFonts w:ascii="Verdana" w:hAnsi="Verdana"/>
                <w:b/>
                <w:bCs/>
                <w:color w:val="000000"/>
                <w:szCs w:val="20"/>
              </w:rPr>
              <w:t>3D Graphics</w:t>
            </w:r>
          </w:p>
        </w:tc>
      </w:tr>
      <w:tr w:rsidR="0063085F" w:rsidRPr="008A3EFC" w:rsidTr="00BE08F7">
        <w:trPr>
          <w:jc w:val="center"/>
        </w:trPr>
        <w:tc>
          <w:tcPr>
            <w:tcW w:w="2131" w:type="dxa"/>
            <w:shd w:val="clear" w:color="auto" w:fill="D9D9D9"/>
          </w:tcPr>
          <w:p w:rsidR="0063085F" w:rsidRPr="008C083C" w:rsidRDefault="00432093" w:rsidP="00BE08F7">
            <w:pPr>
              <w:keepNext/>
              <w:jc w:val="both"/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r w:rsidRPr="008C083C">
              <w:rPr>
                <w:rFonts w:ascii="Tahoma" w:hAnsi="Tahoma" w:cs="Tahoma"/>
                <w:b/>
                <w:bCs/>
                <w:color w:val="000000"/>
                <w:szCs w:val="20"/>
              </w:rPr>
              <w:t>Websites</w:t>
            </w:r>
          </w:p>
        </w:tc>
        <w:tc>
          <w:tcPr>
            <w:tcW w:w="2131" w:type="dxa"/>
          </w:tcPr>
          <w:p w:rsidR="0063085F" w:rsidRPr="008C083C" w:rsidRDefault="00432093" w:rsidP="00BE08F7">
            <w:pPr>
              <w:keepNext/>
              <w:jc w:val="both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  <w:r w:rsidRPr="008C083C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>XHT</w:t>
            </w:r>
            <w:r w:rsidR="0078487E" w:rsidRPr="008C083C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 xml:space="preserve">ML 1.0 Transitional, CSS 2.1 , XML, </w:t>
            </w:r>
            <w:r w:rsidR="00E55C47" w:rsidRPr="008C083C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>JavaScript</w:t>
            </w:r>
          </w:p>
        </w:tc>
        <w:tc>
          <w:tcPr>
            <w:tcW w:w="2131" w:type="dxa"/>
          </w:tcPr>
          <w:p w:rsidR="0063085F" w:rsidRPr="008C083C" w:rsidRDefault="0078487E" w:rsidP="00BE08F7">
            <w:pPr>
              <w:keepNext/>
              <w:jc w:val="both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  <w:r w:rsidRPr="008C083C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>Backgrounds, Dropdowns, Divisions, Text, Hovers</w:t>
            </w:r>
          </w:p>
        </w:tc>
        <w:tc>
          <w:tcPr>
            <w:tcW w:w="3131" w:type="dxa"/>
          </w:tcPr>
          <w:p w:rsidR="0063085F" w:rsidRPr="008C083C" w:rsidRDefault="0078487E" w:rsidP="00BE08F7">
            <w:pPr>
              <w:keepNext/>
              <w:jc w:val="both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  <w:r w:rsidRPr="008C083C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>Logos, Backgrounds, Images, Flash Animation</w:t>
            </w:r>
          </w:p>
        </w:tc>
      </w:tr>
      <w:tr w:rsidR="0063085F" w:rsidRPr="008A3EFC" w:rsidTr="00BE08F7">
        <w:trPr>
          <w:jc w:val="center"/>
        </w:trPr>
        <w:tc>
          <w:tcPr>
            <w:tcW w:w="2131" w:type="dxa"/>
            <w:shd w:val="clear" w:color="auto" w:fill="D9D9D9"/>
          </w:tcPr>
          <w:p w:rsidR="0063085F" w:rsidRPr="008C083C" w:rsidRDefault="00432093" w:rsidP="00BE08F7">
            <w:pPr>
              <w:keepNext/>
              <w:jc w:val="both"/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r w:rsidRPr="008C083C">
              <w:rPr>
                <w:rFonts w:ascii="Tahoma" w:hAnsi="Tahoma" w:cs="Tahoma"/>
                <w:b/>
                <w:bCs/>
                <w:color w:val="000000"/>
                <w:szCs w:val="20"/>
              </w:rPr>
              <w:t>Graphic Design</w:t>
            </w:r>
          </w:p>
        </w:tc>
        <w:tc>
          <w:tcPr>
            <w:tcW w:w="2131" w:type="dxa"/>
          </w:tcPr>
          <w:p w:rsidR="0063085F" w:rsidRPr="008C083C" w:rsidRDefault="0078487E" w:rsidP="00BE08F7">
            <w:pPr>
              <w:keepNext/>
              <w:jc w:val="both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  <w:r w:rsidRPr="008C083C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>Web</w:t>
            </w:r>
            <w:r w:rsidR="004D7B2F" w:rsidRPr="008C083C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>-</w:t>
            </w:r>
            <w:r w:rsidRPr="008C083C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>Image Embedding</w:t>
            </w:r>
          </w:p>
        </w:tc>
        <w:tc>
          <w:tcPr>
            <w:tcW w:w="2131" w:type="dxa"/>
          </w:tcPr>
          <w:p w:rsidR="0063085F" w:rsidRPr="008C083C" w:rsidRDefault="0078487E" w:rsidP="00BE08F7">
            <w:pPr>
              <w:keepNext/>
              <w:jc w:val="both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  <w:r w:rsidRPr="008C083C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>Logos, PDF’s, Layouts</w:t>
            </w:r>
          </w:p>
        </w:tc>
        <w:tc>
          <w:tcPr>
            <w:tcW w:w="3131" w:type="dxa"/>
          </w:tcPr>
          <w:p w:rsidR="0063085F" w:rsidRPr="008C083C" w:rsidRDefault="004F64CB" w:rsidP="00BE08F7">
            <w:pPr>
              <w:keepNext/>
              <w:jc w:val="both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  <w:r w:rsidRPr="008C083C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>Logos, Replicas, 3DText</w:t>
            </w:r>
          </w:p>
        </w:tc>
      </w:tr>
      <w:tr w:rsidR="0063085F" w:rsidRPr="008A3EFC" w:rsidTr="00BE08F7">
        <w:trPr>
          <w:jc w:val="center"/>
        </w:trPr>
        <w:tc>
          <w:tcPr>
            <w:tcW w:w="2131" w:type="dxa"/>
            <w:shd w:val="clear" w:color="auto" w:fill="D9D9D9"/>
          </w:tcPr>
          <w:p w:rsidR="0063085F" w:rsidRPr="008C083C" w:rsidRDefault="004F64CB" w:rsidP="00BE08F7">
            <w:pPr>
              <w:keepNext/>
              <w:jc w:val="both"/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r w:rsidRPr="008C083C">
              <w:rPr>
                <w:rFonts w:ascii="Tahoma" w:hAnsi="Tahoma" w:cs="Tahoma"/>
                <w:b/>
                <w:bCs/>
                <w:color w:val="000000"/>
                <w:szCs w:val="20"/>
              </w:rPr>
              <w:t>Mode</w:t>
            </w:r>
            <w:r w:rsidR="00432093" w:rsidRPr="008C083C">
              <w:rPr>
                <w:rFonts w:ascii="Tahoma" w:hAnsi="Tahoma" w:cs="Tahoma"/>
                <w:b/>
                <w:bCs/>
                <w:color w:val="000000"/>
                <w:szCs w:val="20"/>
              </w:rPr>
              <w:t>ling</w:t>
            </w:r>
          </w:p>
        </w:tc>
        <w:tc>
          <w:tcPr>
            <w:tcW w:w="2131" w:type="dxa"/>
          </w:tcPr>
          <w:p w:rsidR="0063085F" w:rsidRPr="008C083C" w:rsidRDefault="004F64CB" w:rsidP="00BE08F7">
            <w:pPr>
              <w:keepNext/>
              <w:jc w:val="both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 w:rsidRPr="008C083C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n/a</w:t>
            </w:r>
          </w:p>
        </w:tc>
        <w:tc>
          <w:tcPr>
            <w:tcW w:w="2131" w:type="dxa"/>
          </w:tcPr>
          <w:p w:rsidR="0063085F" w:rsidRPr="008C083C" w:rsidRDefault="004F64CB" w:rsidP="00BE08F7">
            <w:pPr>
              <w:keepNext/>
              <w:jc w:val="both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  <w:r w:rsidRPr="008C083C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>3D Conversion</w:t>
            </w:r>
            <w:r w:rsidR="00E55C47" w:rsidRPr="008C083C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 xml:space="preserve"> Only</w:t>
            </w:r>
          </w:p>
        </w:tc>
        <w:tc>
          <w:tcPr>
            <w:tcW w:w="3131" w:type="dxa"/>
          </w:tcPr>
          <w:p w:rsidR="0063085F" w:rsidRPr="008C083C" w:rsidRDefault="00AC7465" w:rsidP="00BE08F7">
            <w:pPr>
              <w:keepNext/>
              <w:jc w:val="both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  <w:r w:rsidRPr="008C083C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>Splines, Box</w:t>
            </w:r>
            <w:r w:rsidR="004F64CB" w:rsidRPr="008C083C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>,</w:t>
            </w:r>
            <w:r w:rsidR="00E55C47" w:rsidRPr="008C083C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 xml:space="preserve"> Lofting, Lathing, Compoun</w:t>
            </w:r>
            <w:r w:rsidR="00DE1CBD" w:rsidRPr="008C083C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>d Shapes, Modify Stacking</w:t>
            </w:r>
          </w:p>
        </w:tc>
      </w:tr>
      <w:tr w:rsidR="0063085F" w:rsidRPr="008A3EFC" w:rsidTr="00BE08F7">
        <w:trPr>
          <w:trHeight w:val="70"/>
          <w:jc w:val="center"/>
        </w:trPr>
        <w:tc>
          <w:tcPr>
            <w:tcW w:w="2131" w:type="dxa"/>
            <w:shd w:val="clear" w:color="auto" w:fill="D9D9D9"/>
          </w:tcPr>
          <w:p w:rsidR="0063085F" w:rsidRPr="008C083C" w:rsidRDefault="004F64CB" w:rsidP="00BE08F7">
            <w:pPr>
              <w:keepNext/>
              <w:jc w:val="both"/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r w:rsidRPr="008C083C">
              <w:rPr>
                <w:rFonts w:ascii="Tahoma" w:hAnsi="Tahoma" w:cs="Tahoma"/>
                <w:b/>
                <w:bCs/>
                <w:color w:val="000000"/>
                <w:szCs w:val="20"/>
              </w:rPr>
              <w:t>Textures</w:t>
            </w:r>
          </w:p>
        </w:tc>
        <w:tc>
          <w:tcPr>
            <w:tcW w:w="2131" w:type="dxa"/>
          </w:tcPr>
          <w:p w:rsidR="0063085F" w:rsidRPr="008C083C" w:rsidRDefault="00E55C47" w:rsidP="00BE08F7">
            <w:pPr>
              <w:keepNext/>
              <w:jc w:val="both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 w:rsidRPr="008C083C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n/a</w:t>
            </w:r>
          </w:p>
        </w:tc>
        <w:tc>
          <w:tcPr>
            <w:tcW w:w="2131" w:type="dxa"/>
          </w:tcPr>
          <w:p w:rsidR="0063085F" w:rsidRPr="008C083C" w:rsidRDefault="004D7B2F" w:rsidP="00BE08F7">
            <w:pPr>
              <w:keepNext/>
              <w:jc w:val="both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  <w:r w:rsidRPr="008C083C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>Photos</w:t>
            </w:r>
            <w:r w:rsidR="00E55C47" w:rsidRPr="008C083C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>, GUI</w:t>
            </w:r>
            <w:r w:rsidRPr="008C083C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>’s</w:t>
            </w:r>
            <w:r w:rsidR="00E55C47" w:rsidRPr="008C083C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 xml:space="preserve">, </w:t>
            </w:r>
            <w:r w:rsidRPr="008C083C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>Icons</w:t>
            </w:r>
          </w:p>
        </w:tc>
        <w:tc>
          <w:tcPr>
            <w:tcW w:w="3131" w:type="dxa"/>
          </w:tcPr>
          <w:p w:rsidR="0063085F" w:rsidRPr="008C083C" w:rsidRDefault="00E55C47" w:rsidP="00BE08F7">
            <w:pPr>
              <w:keepNext/>
              <w:jc w:val="both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  <w:r w:rsidRPr="008C083C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>Materials, Texture Maps</w:t>
            </w:r>
            <w:r w:rsidR="00AC7465" w:rsidRPr="008C083C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 xml:space="preserve">, </w:t>
            </w:r>
            <w:r w:rsidR="003072A4" w:rsidRPr="008C083C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>Baking</w:t>
            </w:r>
          </w:p>
        </w:tc>
      </w:tr>
      <w:tr w:rsidR="004F64CB" w:rsidRPr="008A3EFC" w:rsidTr="00BE08F7">
        <w:trPr>
          <w:trHeight w:val="70"/>
          <w:jc w:val="center"/>
        </w:trPr>
        <w:tc>
          <w:tcPr>
            <w:tcW w:w="2131" w:type="dxa"/>
            <w:shd w:val="clear" w:color="auto" w:fill="D9D9D9"/>
          </w:tcPr>
          <w:p w:rsidR="004F64CB" w:rsidRPr="008C083C" w:rsidRDefault="004F64CB" w:rsidP="00BE08F7">
            <w:pPr>
              <w:keepNext/>
              <w:jc w:val="both"/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r w:rsidRPr="008C083C">
              <w:rPr>
                <w:rFonts w:ascii="Tahoma" w:hAnsi="Tahoma" w:cs="Tahoma"/>
                <w:b/>
                <w:bCs/>
                <w:color w:val="000000"/>
                <w:szCs w:val="20"/>
              </w:rPr>
              <w:t>Animation</w:t>
            </w:r>
          </w:p>
        </w:tc>
        <w:tc>
          <w:tcPr>
            <w:tcW w:w="2131" w:type="dxa"/>
          </w:tcPr>
          <w:p w:rsidR="004F64CB" w:rsidRPr="008C083C" w:rsidRDefault="004D7B2F" w:rsidP="00BE08F7">
            <w:pPr>
              <w:keepNext/>
              <w:jc w:val="both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 w:rsidRPr="008C083C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n/a</w:t>
            </w:r>
          </w:p>
        </w:tc>
        <w:tc>
          <w:tcPr>
            <w:tcW w:w="2131" w:type="dxa"/>
          </w:tcPr>
          <w:p w:rsidR="004F64CB" w:rsidRPr="008C083C" w:rsidRDefault="00AC7465" w:rsidP="00BE08F7">
            <w:pPr>
              <w:keepNext/>
              <w:jc w:val="both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  <w:r w:rsidRPr="008C083C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>Illustration GIF’s</w:t>
            </w:r>
            <w:r w:rsidR="004D7B2F" w:rsidRPr="008C083C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 xml:space="preserve"> AVI’s</w:t>
            </w:r>
          </w:p>
        </w:tc>
        <w:tc>
          <w:tcPr>
            <w:tcW w:w="3131" w:type="dxa"/>
          </w:tcPr>
          <w:p w:rsidR="004F64CB" w:rsidRPr="008C083C" w:rsidRDefault="00E94C98" w:rsidP="00BE08F7">
            <w:pPr>
              <w:keepNext/>
              <w:jc w:val="both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  <w:r w:rsidRPr="008C083C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>Key Frame Animation</w:t>
            </w:r>
          </w:p>
        </w:tc>
      </w:tr>
      <w:tr w:rsidR="004F64CB" w:rsidRPr="008A3EFC" w:rsidTr="00BE08F7">
        <w:trPr>
          <w:trHeight w:val="70"/>
          <w:jc w:val="center"/>
        </w:trPr>
        <w:tc>
          <w:tcPr>
            <w:tcW w:w="2131" w:type="dxa"/>
            <w:shd w:val="clear" w:color="auto" w:fill="D9D9D9"/>
          </w:tcPr>
          <w:p w:rsidR="004F64CB" w:rsidRPr="008C083C" w:rsidRDefault="004F64CB" w:rsidP="00BE08F7">
            <w:pPr>
              <w:keepNext/>
              <w:jc w:val="both"/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r w:rsidRPr="008C083C">
              <w:rPr>
                <w:rFonts w:ascii="Tahoma" w:hAnsi="Tahoma" w:cs="Tahoma"/>
                <w:b/>
                <w:bCs/>
                <w:color w:val="000000"/>
                <w:szCs w:val="20"/>
              </w:rPr>
              <w:t>Special Effects</w:t>
            </w:r>
          </w:p>
        </w:tc>
        <w:tc>
          <w:tcPr>
            <w:tcW w:w="2131" w:type="dxa"/>
          </w:tcPr>
          <w:p w:rsidR="004F64CB" w:rsidRPr="008C083C" w:rsidRDefault="004F64CB" w:rsidP="00BE08F7">
            <w:pPr>
              <w:keepNext/>
              <w:jc w:val="both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 w:rsidRPr="008C083C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n/a</w:t>
            </w:r>
          </w:p>
        </w:tc>
        <w:tc>
          <w:tcPr>
            <w:tcW w:w="2131" w:type="dxa"/>
          </w:tcPr>
          <w:p w:rsidR="004F64CB" w:rsidRPr="008C083C" w:rsidRDefault="00E55C47" w:rsidP="00BE08F7">
            <w:pPr>
              <w:keepNext/>
              <w:jc w:val="both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  <w:r w:rsidRPr="008C083C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 xml:space="preserve">Gradients, </w:t>
            </w:r>
            <w:r w:rsidR="00AC7465" w:rsidRPr="008C083C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>Opacity Maps, Transparencies</w:t>
            </w:r>
          </w:p>
        </w:tc>
        <w:tc>
          <w:tcPr>
            <w:tcW w:w="3131" w:type="dxa"/>
          </w:tcPr>
          <w:p w:rsidR="004F64CB" w:rsidRPr="008C083C" w:rsidRDefault="004D7B2F" w:rsidP="00BE08F7">
            <w:pPr>
              <w:keepNext/>
              <w:jc w:val="both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  <w:r w:rsidRPr="008C083C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 xml:space="preserve">Fire, </w:t>
            </w:r>
            <w:r w:rsidR="00DE1CBD" w:rsidRPr="008C083C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 xml:space="preserve">Earth, </w:t>
            </w:r>
            <w:r w:rsidRPr="008C083C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>Air, Water, Space</w:t>
            </w:r>
            <w:r w:rsidR="00DE1CBD" w:rsidRPr="008C083C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>, Particles</w:t>
            </w:r>
          </w:p>
        </w:tc>
      </w:tr>
    </w:tbl>
    <w:p w:rsidR="0063085F" w:rsidRPr="008A3EFC" w:rsidRDefault="0063085F">
      <w:pPr>
        <w:keepNext/>
        <w:jc w:val="both"/>
        <w:rPr>
          <w:rFonts w:ascii="Arial Narrow" w:hAnsi="Arial Narrow"/>
          <w:b/>
          <w:bCs/>
          <w:color w:val="000000"/>
        </w:rPr>
      </w:pPr>
    </w:p>
    <w:p w:rsidR="004E305C" w:rsidRPr="008C083C" w:rsidRDefault="00B83C43">
      <w:pPr>
        <w:keepNext/>
        <w:jc w:val="both"/>
        <w:rPr>
          <w:rFonts w:ascii="Tahoma" w:hAnsi="Tahoma" w:cs="Tahoma"/>
          <w:b/>
          <w:bCs/>
          <w:color w:val="000000"/>
          <w:szCs w:val="20"/>
        </w:rPr>
      </w:pPr>
      <w:r w:rsidRPr="008C083C">
        <w:rPr>
          <w:rFonts w:ascii="Tahoma" w:hAnsi="Tahoma" w:cs="Tahoma"/>
          <w:b/>
          <w:bCs/>
          <w:color w:val="000000"/>
          <w:szCs w:val="20"/>
        </w:rPr>
        <w:t>Education</w:t>
      </w:r>
    </w:p>
    <w:p w:rsidR="004E305C" w:rsidRPr="008C083C" w:rsidRDefault="00B42ED7" w:rsidP="00B51CB1">
      <w:pPr>
        <w:ind w:left="1800" w:hanging="1080"/>
        <w:jc w:val="both"/>
        <w:rPr>
          <w:rFonts w:ascii="Tahoma" w:hAnsi="Tahoma" w:cs="Tahoma"/>
          <w:color w:val="000000"/>
          <w:sz w:val="18"/>
          <w:szCs w:val="18"/>
        </w:rPr>
      </w:pPr>
      <w:r w:rsidRPr="008C083C">
        <w:rPr>
          <w:rFonts w:ascii="Tahoma" w:hAnsi="Tahoma" w:cs="Tahoma"/>
          <w:b/>
          <w:color w:val="000000"/>
          <w:sz w:val="18"/>
          <w:szCs w:val="18"/>
        </w:rPr>
        <w:t>200X</w:t>
      </w:r>
      <w:r w:rsidR="004E305C" w:rsidRPr="008C083C">
        <w:rPr>
          <w:rFonts w:ascii="Tahoma" w:hAnsi="Tahoma" w:cs="Tahoma"/>
          <w:b/>
          <w:color w:val="000000"/>
          <w:sz w:val="18"/>
          <w:szCs w:val="18"/>
        </w:rPr>
        <w:t>-200</w:t>
      </w:r>
      <w:r w:rsidRPr="008C083C">
        <w:rPr>
          <w:rFonts w:ascii="Tahoma" w:hAnsi="Tahoma" w:cs="Tahoma"/>
          <w:b/>
          <w:color w:val="000000"/>
          <w:sz w:val="18"/>
          <w:szCs w:val="18"/>
        </w:rPr>
        <w:t>X</w:t>
      </w:r>
      <w:r w:rsidRPr="008C083C">
        <w:rPr>
          <w:rFonts w:ascii="Tahoma" w:hAnsi="Tahoma" w:cs="Tahoma"/>
          <w:color w:val="000000"/>
          <w:sz w:val="18"/>
          <w:szCs w:val="18"/>
        </w:rPr>
        <w:tab/>
      </w:r>
      <w:r w:rsidRPr="008C083C">
        <w:rPr>
          <w:rFonts w:ascii="Tahoma" w:hAnsi="Tahoma" w:cs="Tahoma"/>
          <w:color w:val="000000"/>
          <w:sz w:val="18"/>
          <w:szCs w:val="18"/>
        </w:rPr>
        <w:tab/>
        <w:t>M</w:t>
      </w:r>
      <w:r w:rsidR="004E305C" w:rsidRPr="008C083C">
        <w:rPr>
          <w:rFonts w:ascii="Tahoma" w:hAnsi="Tahoma" w:cs="Tahoma"/>
          <w:color w:val="000000"/>
          <w:sz w:val="18"/>
          <w:szCs w:val="18"/>
        </w:rPr>
        <w:t>A (Co</w:t>
      </w:r>
      <w:r w:rsidR="00B83C43" w:rsidRPr="008C083C">
        <w:rPr>
          <w:rFonts w:ascii="Tahoma" w:hAnsi="Tahoma" w:cs="Tahoma"/>
          <w:color w:val="000000"/>
          <w:sz w:val="18"/>
          <w:szCs w:val="18"/>
        </w:rPr>
        <w:t xml:space="preserve">mbHons) Major w/ Minor, </w:t>
      </w:r>
      <w:r w:rsidR="00B83C43" w:rsidRPr="008C083C">
        <w:rPr>
          <w:rFonts w:ascii="Tahoma" w:hAnsi="Tahoma" w:cs="Tahoma"/>
          <w:color w:val="000000"/>
          <w:sz w:val="18"/>
          <w:szCs w:val="18"/>
        </w:rPr>
        <w:tab/>
      </w:r>
      <w:r w:rsidR="00B83C43" w:rsidRPr="008C083C">
        <w:rPr>
          <w:rFonts w:ascii="Tahoma" w:hAnsi="Tahoma" w:cs="Tahoma"/>
          <w:color w:val="000000"/>
          <w:sz w:val="18"/>
          <w:szCs w:val="18"/>
        </w:rPr>
        <w:tab/>
      </w:r>
      <w:r w:rsidR="00AC7465" w:rsidRPr="008C083C">
        <w:rPr>
          <w:rFonts w:ascii="Tahoma" w:hAnsi="Tahoma" w:cs="Tahoma"/>
          <w:color w:val="000000"/>
          <w:sz w:val="18"/>
          <w:szCs w:val="18"/>
        </w:rPr>
        <w:tab/>
      </w:r>
      <w:r w:rsidR="00B83C43" w:rsidRPr="008C083C">
        <w:rPr>
          <w:rFonts w:ascii="Tahoma" w:hAnsi="Tahoma" w:cs="Tahoma"/>
          <w:color w:val="000000"/>
          <w:sz w:val="18"/>
          <w:szCs w:val="18"/>
        </w:rPr>
        <w:t>UniversityName</w:t>
      </w:r>
      <w:r w:rsidR="004E305C" w:rsidRPr="008C083C">
        <w:rPr>
          <w:rFonts w:ascii="Tahoma" w:hAnsi="Tahoma" w:cs="Tahoma"/>
          <w:color w:val="000000"/>
          <w:sz w:val="18"/>
          <w:szCs w:val="18"/>
        </w:rPr>
        <w:t xml:space="preserve">, University of </w:t>
      </w:r>
      <w:r w:rsidR="00B83C43" w:rsidRPr="008C083C">
        <w:rPr>
          <w:rFonts w:ascii="Tahoma" w:hAnsi="Tahoma" w:cs="Tahoma"/>
          <w:color w:val="000000"/>
          <w:sz w:val="18"/>
          <w:szCs w:val="18"/>
        </w:rPr>
        <w:t>Town/City</w:t>
      </w:r>
    </w:p>
    <w:p w:rsidR="004E305C" w:rsidRPr="008C083C" w:rsidRDefault="00B42ED7">
      <w:pPr>
        <w:ind w:left="1800" w:hanging="1080"/>
        <w:jc w:val="both"/>
        <w:rPr>
          <w:rFonts w:ascii="Tahoma" w:hAnsi="Tahoma" w:cs="Tahoma"/>
          <w:color w:val="000000"/>
          <w:sz w:val="18"/>
          <w:szCs w:val="18"/>
        </w:rPr>
      </w:pPr>
      <w:r w:rsidRPr="008C083C">
        <w:rPr>
          <w:rFonts w:ascii="Tahoma" w:hAnsi="Tahoma" w:cs="Tahoma"/>
          <w:b/>
          <w:color w:val="000000"/>
          <w:sz w:val="18"/>
          <w:szCs w:val="18"/>
        </w:rPr>
        <w:t>199X</w:t>
      </w:r>
      <w:r w:rsidR="004E305C" w:rsidRPr="008C083C">
        <w:rPr>
          <w:rFonts w:ascii="Tahoma" w:hAnsi="Tahoma" w:cs="Tahoma"/>
          <w:b/>
          <w:color w:val="000000"/>
          <w:sz w:val="18"/>
          <w:szCs w:val="18"/>
        </w:rPr>
        <w:t>-200</w:t>
      </w:r>
      <w:r w:rsidRPr="008C083C">
        <w:rPr>
          <w:rFonts w:ascii="Tahoma" w:hAnsi="Tahoma" w:cs="Tahoma"/>
          <w:b/>
          <w:color w:val="000000"/>
          <w:sz w:val="18"/>
          <w:szCs w:val="18"/>
        </w:rPr>
        <w:t>X</w:t>
      </w:r>
      <w:r w:rsidRPr="008C083C">
        <w:rPr>
          <w:rFonts w:ascii="Tahoma" w:hAnsi="Tahoma" w:cs="Tahoma"/>
          <w:color w:val="000000"/>
          <w:sz w:val="18"/>
          <w:szCs w:val="18"/>
        </w:rPr>
        <w:tab/>
      </w:r>
      <w:r w:rsidRPr="008C083C">
        <w:rPr>
          <w:rFonts w:ascii="Tahoma" w:hAnsi="Tahoma" w:cs="Tahoma"/>
          <w:color w:val="000000"/>
          <w:sz w:val="18"/>
          <w:szCs w:val="18"/>
        </w:rPr>
        <w:tab/>
      </w:r>
      <w:r w:rsidR="004E305C" w:rsidRPr="008C083C">
        <w:rPr>
          <w:rFonts w:ascii="Tahoma" w:hAnsi="Tahoma" w:cs="Tahoma"/>
          <w:color w:val="000000"/>
          <w:sz w:val="18"/>
          <w:szCs w:val="18"/>
        </w:rPr>
        <w:t>BSc</w:t>
      </w:r>
      <w:r w:rsidR="00B83C43" w:rsidRPr="008C083C">
        <w:rPr>
          <w:rFonts w:ascii="Tahoma" w:hAnsi="Tahoma" w:cs="Tahoma"/>
          <w:color w:val="000000"/>
          <w:sz w:val="18"/>
          <w:szCs w:val="18"/>
        </w:rPr>
        <w:t xml:space="preserve"> </w:t>
      </w:r>
      <w:r w:rsidR="00AC7465" w:rsidRPr="008C083C">
        <w:rPr>
          <w:rFonts w:ascii="Tahoma" w:hAnsi="Tahoma" w:cs="Tahoma"/>
          <w:color w:val="000000"/>
          <w:sz w:val="18"/>
          <w:szCs w:val="18"/>
        </w:rPr>
        <w:t xml:space="preserve">(Hons) </w:t>
      </w:r>
      <w:r w:rsidR="00B83C43" w:rsidRPr="008C083C">
        <w:rPr>
          <w:rFonts w:ascii="Tahoma" w:hAnsi="Tahoma" w:cs="Tahoma"/>
          <w:color w:val="000000"/>
          <w:sz w:val="18"/>
          <w:szCs w:val="18"/>
        </w:rPr>
        <w:t>in (Major), 1:1</w:t>
      </w:r>
      <w:r w:rsidR="00B83C43" w:rsidRPr="008C083C">
        <w:rPr>
          <w:rFonts w:ascii="Tahoma" w:hAnsi="Tahoma" w:cs="Tahoma"/>
          <w:color w:val="000000"/>
          <w:sz w:val="18"/>
          <w:szCs w:val="18"/>
        </w:rPr>
        <w:tab/>
      </w:r>
      <w:r w:rsidR="00B83C43" w:rsidRPr="008C083C">
        <w:rPr>
          <w:rFonts w:ascii="Tahoma" w:hAnsi="Tahoma" w:cs="Tahoma"/>
          <w:color w:val="000000"/>
          <w:sz w:val="18"/>
          <w:szCs w:val="18"/>
        </w:rPr>
        <w:tab/>
      </w:r>
      <w:r w:rsidR="00B83C43" w:rsidRPr="008C083C">
        <w:rPr>
          <w:rFonts w:ascii="Tahoma" w:hAnsi="Tahoma" w:cs="Tahoma"/>
          <w:color w:val="000000"/>
          <w:sz w:val="18"/>
          <w:szCs w:val="18"/>
        </w:rPr>
        <w:tab/>
      </w:r>
      <w:r w:rsidR="00B83C43" w:rsidRPr="008C083C">
        <w:rPr>
          <w:rFonts w:ascii="Tahoma" w:hAnsi="Tahoma" w:cs="Tahoma"/>
          <w:color w:val="000000"/>
          <w:sz w:val="18"/>
          <w:szCs w:val="18"/>
        </w:rPr>
        <w:tab/>
        <w:t>UniversityName</w:t>
      </w:r>
      <w:r w:rsidR="004E305C" w:rsidRPr="008C083C">
        <w:rPr>
          <w:rFonts w:ascii="Tahoma" w:hAnsi="Tahoma" w:cs="Tahoma"/>
          <w:color w:val="000000"/>
          <w:sz w:val="18"/>
          <w:szCs w:val="18"/>
        </w:rPr>
        <w:t xml:space="preserve">, University of </w:t>
      </w:r>
      <w:r w:rsidR="00B83C43" w:rsidRPr="008C083C">
        <w:rPr>
          <w:rFonts w:ascii="Tahoma" w:hAnsi="Tahoma" w:cs="Tahoma"/>
          <w:color w:val="000000"/>
          <w:sz w:val="18"/>
          <w:szCs w:val="18"/>
        </w:rPr>
        <w:t>Town/City</w:t>
      </w:r>
    </w:p>
    <w:p w:rsidR="004E305C" w:rsidRPr="008C083C" w:rsidRDefault="00B42ED7" w:rsidP="00B42ED7">
      <w:pPr>
        <w:ind w:left="720"/>
        <w:jc w:val="both"/>
        <w:rPr>
          <w:rFonts w:ascii="Tahoma" w:hAnsi="Tahoma" w:cs="Tahoma"/>
          <w:color w:val="000000"/>
          <w:sz w:val="18"/>
          <w:szCs w:val="18"/>
        </w:rPr>
      </w:pPr>
      <w:r w:rsidRPr="008C083C">
        <w:rPr>
          <w:rFonts w:ascii="Tahoma" w:hAnsi="Tahoma" w:cs="Tahoma"/>
          <w:b/>
          <w:color w:val="000000"/>
          <w:sz w:val="18"/>
          <w:szCs w:val="18"/>
        </w:rPr>
        <w:t>199X-199X</w:t>
      </w:r>
      <w:r w:rsidRPr="008C083C">
        <w:rPr>
          <w:rFonts w:ascii="Tahoma" w:hAnsi="Tahoma" w:cs="Tahoma"/>
          <w:b/>
          <w:color w:val="000000"/>
          <w:sz w:val="18"/>
          <w:szCs w:val="18"/>
        </w:rPr>
        <w:tab/>
      </w:r>
      <w:r w:rsidRPr="008C083C">
        <w:rPr>
          <w:rFonts w:ascii="Tahoma" w:hAnsi="Tahoma" w:cs="Tahoma"/>
          <w:color w:val="000000"/>
          <w:sz w:val="18"/>
          <w:szCs w:val="18"/>
        </w:rPr>
        <w:t>Diploma</w:t>
      </w:r>
      <w:r w:rsidRPr="008C083C">
        <w:rPr>
          <w:rFonts w:ascii="Tahoma" w:hAnsi="Tahoma" w:cs="Tahoma"/>
          <w:b/>
          <w:bCs/>
          <w:color w:val="000000"/>
          <w:sz w:val="18"/>
          <w:szCs w:val="18"/>
        </w:rPr>
        <w:t xml:space="preserve">: Chemistry, </w:t>
      </w:r>
      <w:r w:rsidR="0080616E" w:rsidRPr="008C083C">
        <w:rPr>
          <w:rFonts w:ascii="Tahoma" w:hAnsi="Tahoma" w:cs="Tahoma"/>
          <w:b/>
          <w:bCs/>
          <w:color w:val="000000"/>
          <w:sz w:val="18"/>
          <w:szCs w:val="18"/>
        </w:rPr>
        <w:t>Mathematics, Physics</w:t>
      </w:r>
      <w:r w:rsidR="004E305C" w:rsidRPr="008C083C">
        <w:rPr>
          <w:rFonts w:ascii="Tahoma" w:hAnsi="Tahoma" w:cs="Tahoma"/>
          <w:b/>
          <w:bCs/>
          <w:color w:val="000000"/>
          <w:sz w:val="18"/>
          <w:szCs w:val="18"/>
        </w:rPr>
        <w:t xml:space="preserve">, </w:t>
      </w:r>
      <w:r w:rsidRPr="008C083C">
        <w:rPr>
          <w:rFonts w:ascii="Tahoma" w:hAnsi="Tahoma" w:cs="Tahoma"/>
          <w:b/>
          <w:bCs/>
          <w:color w:val="000000"/>
          <w:sz w:val="18"/>
          <w:szCs w:val="18"/>
        </w:rPr>
        <w:t>etc</w:t>
      </w:r>
      <w:r w:rsidRPr="008C083C">
        <w:rPr>
          <w:rFonts w:ascii="Tahoma" w:hAnsi="Tahoma" w:cs="Tahoma"/>
          <w:color w:val="000000"/>
          <w:sz w:val="18"/>
          <w:szCs w:val="18"/>
        </w:rPr>
        <w:t>,</w:t>
      </w:r>
      <w:r w:rsidRPr="008C083C">
        <w:rPr>
          <w:rFonts w:ascii="Tahoma" w:hAnsi="Tahoma" w:cs="Tahoma"/>
          <w:color w:val="000000"/>
          <w:sz w:val="18"/>
          <w:szCs w:val="18"/>
        </w:rPr>
        <w:tab/>
      </w:r>
      <w:r w:rsidRPr="008C083C">
        <w:rPr>
          <w:rFonts w:ascii="Tahoma" w:hAnsi="Tahoma" w:cs="Tahoma"/>
          <w:color w:val="000000"/>
          <w:sz w:val="18"/>
          <w:szCs w:val="18"/>
        </w:rPr>
        <w:tab/>
      </w:r>
      <w:r w:rsidRPr="008C083C">
        <w:rPr>
          <w:rFonts w:ascii="Tahoma" w:hAnsi="Tahoma" w:cs="Tahoma"/>
          <w:color w:val="000000"/>
          <w:sz w:val="18"/>
          <w:szCs w:val="18"/>
        </w:rPr>
        <w:tab/>
        <w:t xml:space="preserve">    </w:t>
      </w:r>
      <w:r w:rsidR="00AC7465" w:rsidRPr="008C083C">
        <w:rPr>
          <w:rFonts w:ascii="Tahoma" w:hAnsi="Tahoma" w:cs="Tahoma"/>
          <w:color w:val="000000"/>
          <w:sz w:val="18"/>
          <w:szCs w:val="18"/>
          <w:lang w:val="en-GB"/>
        </w:rPr>
        <w:t>HomeTown</w:t>
      </w:r>
      <w:r w:rsidR="00AC7465" w:rsidRPr="008C083C">
        <w:rPr>
          <w:rFonts w:ascii="Tahoma" w:hAnsi="Tahoma" w:cs="Tahoma"/>
          <w:color w:val="000000"/>
          <w:sz w:val="18"/>
          <w:szCs w:val="18"/>
        </w:rPr>
        <w:t xml:space="preserve"> College</w:t>
      </w:r>
    </w:p>
    <w:p w:rsidR="004E305C" w:rsidRPr="008C083C" w:rsidRDefault="00B42ED7" w:rsidP="00B42ED7">
      <w:pPr>
        <w:ind w:left="720"/>
        <w:jc w:val="both"/>
        <w:rPr>
          <w:rFonts w:ascii="Tahoma" w:hAnsi="Tahoma" w:cs="Tahoma"/>
          <w:color w:val="000000"/>
          <w:sz w:val="18"/>
          <w:szCs w:val="18"/>
        </w:rPr>
      </w:pPr>
      <w:r w:rsidRPr="008C083C">
        <w:rPr>
          <w:rFonts w:ascii="Tahoma" w:hAnsi="Tahoma" w:cs="Tahoma"/>
          <w:b/>
          <w:color w:val="000000"/>
          <w:sz w:val="18"/>
          <w:szCs w:val="18"/>
        </w:rPr>
        <w:t>199X-199X</w:t>
      </w:r>
      <w:r w:rsidRPr="008C083C">
        <w:rPr>
          <w:rFonts w:ascii="Tahoma" w:hAnsi="Tahoma" w:cs="Tahoma"/>
          <w:b/>
          <w:color w:val="000000"/>
          <w:sz w:val="18"/>
          <w:szCs w:val="18"/>
        </w:rPr>
        <w:tab/>
      </w:r>
      <w:r w:rsidRPr="008C083C">
        <w:rPr>
          <w:rFonts w:ascii="Tahoma" w:hAnsi="Tahoma" w:cs="Tahoma"/>
          <w:color w:val="000000"/>
          <w:sz w:val="18"/>
          <w:szCs w:val="18"/>
        </w:rPr>
        <w:t>High School Certificate</w:t>
      </w:r>
      <w:r w:rsidR="004E305C" w:rsidRPr="008C083C">
        <w:rPr>
          <w:rFonts w:ascii="Tahoma" w:hAnsi="Tahoma" w:cs="Tahoma"/>
          <w:color w:val="000000"/>
          <w:sz w:val="18"/>
          <w:szCs w:val="18"/>
        </w:rPr>
        <w:t xml:space="preserve">: </w:t>
      </w:r>
      <w:r w:rsidR="004E305C" w:rsidRPr="008C083C">
        <w:rPr>
          <w:rFonts w:ascii="Tahoma" w:hAnsi="Tahoma" w:cs="Tahoma"/>
          <w:b/>
          <w:bCs/>
          <w:color w:val="000000"/>
          <w:sz w:val="18"/>
          <w:szCs w:val="18"/>
        </w:rPr>
        <w:t>Science Award</w:t>
      </w:r>
      <w:r w:rsidR="004E305C" w:rsidRPr="008C083C">
        <w:rPr>
          <w:rFonts w:ascii="Tahoma" w:hAnsi="Tahoma" w:cs="Tahoma"/>
          <w:color w:val="000000"/>
          <w:sz w:val="18"/>
          <w:szCs w:val="18"/>
        </w:rPr>
        <w:t>, 12 subje</w:t>
      </w:r>
      <w:r w:rsidRPr="008C083C">
        <w:rPr>
          <w:rFonts w:ascii="Tahoma" w:hAnsi="Tahoma" w:cs="Tahoma"/>
          <w:color w:val="000000"/>
          <w:sz w:val="18"/>
          <w:szCs w:val="18"/>
        </w:rPr>
        <w:t xml:space="preserve">cts, 11 Grade C+    </w:t>
      </w:r>
      <w:r w:rsidR="00AC7465" w:rsidRPr="008C083C">
        <w:rPr>
          <w:rFonts w:ascii="Tahoma" w:hAnsi="Tahoma" w:cs="Tahoma"/>
          <w:color w:val="000000"/>
          <w:sz w:val="18"/>
          <w:szCs w:val="18"/>
        </w:rPr>
        <w:t>HomeTown High</w:t>
      </w:r>
      <w:r w:rsidR="004E305C" w:rsidRPr="008C083C">
        <w:rPr>
          <w:rFonts w:ascii="Tahoma" w:hAnsi="Tahoma" w:cs="Tahoma"/>
          <w:color w:val="000000"/>
          <w:sz w:val="18"/>
          <w:szCs w:val="18"/>
        </w:rPr>
        <w:t xml:space="preserve"> School</w:t>
      </w:r>
    </w:p>
    <w:p w:rsidR="00C12672" w:rsidRPr="008A3EFC" w:rsidRDefault="00C12672">
      <w:pPr>
        <w:keepNext/>
        <w:jc w:val="both"/>
        <w:rPr>
          <w:rFonts w:ascii="Arial Narrow" w:hAnsi="Arial Narrow"/>
          <w:color w:val="000000"/>
        </w:rPr>
      </w:pPr>
    </w:p>
    <w:p w:rsidR="004E305C" w:rsidRPr="008C083C" w:rsidRDefault="00B83C43">
      <w:pPr>
        <w:keepNext/>
        <w:jc w:val="both"/>
        <w:rPr>
          <w:rFonts w:ascii="Tahoma" w:hAnsi="Tahoma" w:cs="Tahoma"/>
          <w:b/>
          <w:bCs/>
          <w:color w:val="000000"/>
          <w:szCs w:val="20"/>
        </w:rPr>
      </w:pPr>
      <w:r w:rsidRPr="008C083C">
        <w:rPr>
          <w:rFonts w:ascii="Tahoma" w:hAnsi="Tahoma" w:cs="Tahoma"/>
          <w:b/>
          <w:bCs/>
          <w:color w:val="000000"/>
          <w:szCs w:val="20"/>
        </w:rPr>
        <w:t>Prior Employment</w:t>
      </w:r>
    </w:p>
    <w:p w:rsidR="00847B5E" w:rsidRPr="008A3EFC" w:rsidRDefault="00847B5E">
      <w:pPr>
        <w:keepNext/>
        <w:jc w:val="both"/>
        <w:rPr>
          <w:rFonts w:ascii="Century Gothic" w:hAnsi="Century Gothic"/>
          <w:bCs/>
          <w:color w:val="000000"/>
        </w:rPr>
      </w:pPr>
      <w:r w:rsidRPr="008A3EFC">
        <w:rPr>
          <w:rFonts w:ascii="Arial Narrow" w:hAnsi="Arial Narrow"/>
          <w:b/>
          <w:bCs/>
          <w:color w:val="000000"/>
        </w:rPr>
        <w:tab/>
      </w:r>
      <w:r w:rsidR="00FB41B6" w:rsidRPr="008A3EFC">
        <w:rPr>
          <w:rFonts w:ascii="Century Gothic" w:hAnsi="Century Gothic"/>
          <w:b/>
          <w:bCs/>
          <w:color w:val="000000"/>
        </w:rPr>
        <w:t>200X</w:t>
      </w:r>
      <w:r w:rsidRPr="008A3EFC">
        <w:rPr>
          <w:rFonts w:ascii="Century Gothic" w:hAnsi="Century Gothic"/>
          <w:b/>
          <w:bCs/>
          <w:color w:val="000000"/>
        </w:rPr>
        <w:t>-Pres</w:t>
      </w:r>
      <w:r w:rsidRPr="008A3EFC">
        <w:rPr>
          <w:rFonts w:ascii="Century Gothic" w:hAnsi="Century Gothic"/>
          <w:b/>
          <w:bCs/>
          <w:color w:val="000000"/>
        </w:rPr>
        <w:tab/>
      </w:r>
      <w:r w:rsidR="00FB41B6" w:rsidRPr="008A3EFC">
        <w:rPr>
          <w:rFonts w:ascii="Century Gothic" w:hAnsi="Century Gothic"/>
          <w:b/>
          <w:bCs/>
          <w:color w:val="000000"/>
        </w:rPr>
        <w:t>Position Title</w:t>
      </w:r>
      <w:r w:rsidRPr="008A3EFC">
        <w:rPr>
          <w:rFonts w:ascii="Century Gothic" w:hAnsi="Century Gothic"/>
          <w:b/>
          <w:bCs/>
          <w:color w:val="000000"/>
        </w:rPr>
        <w:t xml:space="preserve">, </w:t>
      </w:r>
      <w:r w:rsidR="00FB41B6" w:rsidRPr="008A3EFC">
        <w:rPr>
          <w:rFonts w:ascii="Century Gothic" w:hAnsi="Century Gothic"/>
          <w:b/>
          <w:bCs/>
          <w:color w:val="000000"/>
        </w:rPr>
        <w:t>Company Name</w:t>
      </w:r>
      <w:r w:rsidRPr="008A3EFC">
        <w:rPr>
          <w:rFonts w:ascii="Century Gothic" w:hAnsi="Century Gothic"/>
          <w:b/>
          <w:bCs/>
          <w:color w:val="000000"/>
        </w:rPr>
        <w:t xml:space="preserve">, </w:t>
      </w:r>
      <w:r w:rsidR="00FB41B6" w:rsidRPr="008A3EFC">
        <w:rPr>
          <w:rFonts w:ascii="Century Gothic" w:hAnsi="Century Gothic"/>
          <w:bCs/>
          <w:color w:val="000000"/>
        </w:rPr>
        <w:t>Long</w:t>
      </w:r>
      <w:r w:rsidRPr="008A3EFC">
        <w:rPr>
          <w:rFonts w:ascii="Century Gothic" w:hAnsi="Century Gothic"/>
          <w:bCs/>
          <w:color w:val="000000"/>
        </w:rPr>
        <w:t xml:space="preserve"> Term </w:t>
      </w:r>
      <w:r w:rsidR="00FB41B6" w:rsidRPr="008A3EFC">
        <w:rPr>
          <w:rFonts w:ascii="Century Gothic" w:hAnsi="Century Gothic"/>
          <w:bCs/>
          <w:color w:val="000000"/>
        </w:rPr>
        <w:t xml:space="preserve">Full Time </w:t>
      </w:r>
      <w:r w:rsidRPr="008A3EFC">
        <w:rPr>
          <w:rFonts w:ascii="Century Gothic" w:hAnsi="Century Gothic"/>
          <w:bCs/>
          <w:color w:val="000000"/>
        </w:rPr>
        <w:t>Contract</w:t>
      </w:r>
    </w:p>
    <w:p w:rsidR="00847B5E" w:rsidRPr="008A3EFC" w:rsidRDefault="00FB41B6" w:rsidP="008C083C">
      <w:pPr>
        <w:keepNext/>
        <w:ind w:left="2160" w:right="251"/>
        <w:jc w:val="both"/>
        <w:rPr>
          <w:rFonts w:ascii="Century Gothic" w:hAnsi="Century Gothic"/>
          <w:b/>
          <w:bCs/>
          <w:color w:val="000000"/>
        </w:rPr>
      </w:pPr>
      <w:r w:rsidRPr="008A3EFC">
        <w:rPr>
          <w:rFonts w:ascii="Century Gothic" w:hAnsi="Century Gothic"/>
          <w:bCs/>
          <w:color w:val="000000"/>
        </w:rPr>
        <w:t>Responsibilities: Describe your job abilities, tasks, responsibilities, etc</w:t>
      </w:r>
    </w:p>
    <w:p w:rsidR="004E305C" w:rsidRPr="008A3EFC" w:rsidRDefault="00FB41B6" w:rsidP="006B32A8">
      <w:pPr>
        <w:ind w:left="720"/>
        <w:jc w:val="both"/>
        <w:rPr>
          <w:rFonts w:ascii="Century Gothic" w:hAnsi="Century Gothic"/>
          <w:color w:val="000000"/>
          <w:sz w:val="18"/>
        </w:rPr>
      </w:pPr>
      <w:r w:rsidRPr="008A3EFC">
        <w:rPr>
          <w:rFonts w:ascii="Century Gothic" w:hAnsi="Century Gothic"/>
          <w:b/>
          <w:color w:val="000000"/>
          <w:szCs w:val="20"/>
        </w:rPr>
        <w:t>200X</w:t>
      </w:r>
      <w:r w:rsidR="006B32A8" w:rsidRPr="008A3EFC">
        <w:rPr>
          <w:rFonts w:ascii="Century Gothic" w:hAnsi="Century Gothic"/>
          <w:b/>
          <w:color w:val="000000"/>
          <w:szCs w:val="20"/>
        </w:rPr>
        <w:t>-200</w:t>
      </w:r>
      <w:r w:rsidRPr="008A3EFC">
        <w:rPr>
          <w:rFonts w:ascii="Century Gothic" w:hAnsi="Century Gothic"/>
          <w:b/>
          <w:color w:val="000000"/>
          <w:szCs w:val="20"/>
        </w:rPr>
        <w:t>X</w:t>
      </w:r>
      <w:r w:rsidR="006B32A8" w:rsidRPr="008A3EFC">
        <w:rPr>
          <w:rFonts w:ascii="Century Gothic" w:hAnsi="Century Gothic"/>
          <w:color w:val="000000"/>
          <w:sz w:val="18"/>
        </w:rPr>
        <w:tab/>
      </w:r>
      <w:r w:rsidRPr="008A3EFC">
        <w:rPr>
          <w:rFonts w:ascii="Century Gothic" w:hAnsi="Century Gothic"/>
          <w:b/>
          <w:bCs/>
          <w:color w:val="000000"/>
          <w:szCs w:val="20"/>
        </w:rPr>
        <w:t>Position Title</w:t>
      </w:r>
      <w:r w:rsidRPr="008A3EFC">
        <w:rPr>
          <w:rFonts w:ascii="Century Gothic" w:hAnsi="Century Gothic"/>
          <w:color w:val="000000"/>
          <w:szCs w:val="20"/>
        </w:rPr>
        <w:t>,</w:t>
      </w:r>
      <w:r w:rsidRPr="008A3EFC">
        <w:rPr>
          <w:rFonts w:ascii="Century Gothic" w:hAnsi="Century Gothic"/>
          <w:b/>
          <w:bCs/>
          <w:color w:val="000000"/>
        </w:rPr>
        <w:t xml:space="preserve"> Company Name, </w:t>
      </w:r>
      <w:r w:rsidR="004E305C" w:rsidRPr="008A3EFC">
        <w:rPr>
          <w:rFonts w:ascii="Century Gothic" w:hAnsi="Century Gothic"/>
          <w:color w:val="000000"/>
          <w:szCs w:val="20"/>
        </w:rPr>
        <w:t>Per Contract</w:t>
      </w:r>
    </w:p>
    <w:p w:rsidR="00FB41B6" w:rsidRPr="008A3EFC" w:rsidRDefault="00FB41B6" w:rsidP="008C083C">
      <w:pPr>
        <w:keepNext/>
        <w:ind w:left="2160" w:right="251"/>
        <w:jc w:val="both"/>
        <w:rPr>
          <w:rFonts w:ascii="Century Gothic" w:hAnsi="Century Gothic"/>
          <w:b/>
          <w:bCs/>
          <w:color w:val="000000"/>
        </w:rPr>
      </w:pPr>
      <w:r w:rsidRPr="008A3EFC">
        <w:rPr>
          <w:rFonts w:ascii="Century Gothic" w:hAnsi="Century Gothic"/>
          <w:bCs/>
          <w:color w:val="000000"/>
        </w:rPr>
        <w:t>Responsibilities: Describe your job abilities, tasks, responsibilities, etc</w:t>
      </w:r>
    </w:p>
    <w:p w:rsidR="004E305C" w:rsidRPr="008A3EFC" w:rsidRDefault="00FB41B6">
      <w:pPr>
        <w:ind w:firstLine="720"/>
        <w:jc w:val="both"/>
        <w:rPr>
          <w:rFonts w:ascii="Century Gothic" w:hAnsi="Century Gothic"/>
          <w:color w:val="000000"/>
          <w:sz w:val="18"/>
        </w:rPr>
      </w:pPr>
      <w:r w:rsidRPr="008A3EFC">
        <w:rPr>
          <w:rFonts w:ascii="Century Gothic" w:hAnsi="Century Gothic"/>
          <w:b/>
          <w:color w:val="000000"/>
          <w:szCs w:val="20"/>
        </w:rPr>
        <w:t>200X</w:t>
      </w:r>
      <w:r w:rsidR="004E305C" w:rsidRPr="008A3EFC">
        <w:rPr>
          <w:rFonts w:ascii="Century Gothic" w:hAnsi="Century Gothic"/>
          <w:b/>
          <w:color w:val="000000"/>
          <w:szCs w:val="20"/>
        </w:rPr>
        <w:t>-200</w:t>
      </w:r>
      <w:r w:rsidRPr="008A3EFC">
        <w:rPr>
          <w:rFonts w:ascii="Century Gothic" w:hAnsi="Century Gothic"/>
          <w:b/>
          <w:color w:val="000000"/>
          <w:szCs w:val="20"/>
        </w:rPr>
        <w:t>X</w:t>
      </w:r>
      <w:r w:rsidR="004E305C" w:rsidRPr="008A3EFC">
        <w:rPr>
          <w:rFonts w:ascii="Century Gothic" w:hAnsi="Century Gothic"/>
          <w:color w:val="000000"/>
          <w:sz w:val="18"/>
        </w:rPr>
        <w:tab/>
      </w:r>
      <w:r w:rsidRPr="008A3EFC">
        <w:rPr>
          <w:rFonts w:ascii="Century Gothic" w:hAnsi="Century Gothic"/>
          <w:color w:val="000000"/>
          <w:sz w:val="18"/>
        </w:rPr>
        <w:t xml:space="preserve">(example) </w:t>
      </w:r>
      <w:r w:rsidR="004E305C" w:rsidRPr="008A3EFC">
        <w:rPr>
          <w:rFonts w:ascii="Century Gothic" w:hAnsi="Century Gothic"/>
          <w:b/>
          <w:bCs/>
          <w:color w:val="000000"/>
          <w:szCs w:val="20"/>
        </w:rPr>
        <w:t>Store Assistant</w:t>
      </w:r>
      <w:r w:rsidR="0072033D" w:rsidRPr="008A3EFC">
        <w:rPr>
          <w:rFonts w:ascii="Century Gothic" w:hAnsi="Century Gothic"/>
          <w:color w:val="000000"/>
          <w:szCs w:val="20"/>
        </w:rPr>
        <w:t xml:space="preserve">, </w:t>
      </w:r>
      <w:r w:rsidRPr="008A3EFC">
        <w:rPr>
          <w:rFonts w:ascii="Century Gothic" w:hAnsi="Century Gothic"/>
          <w:b/>
          <w:color w:val="000000"/>
          <w:szCs w:val="20"/>
        </w:rPr>
        <w:t xml:space="preserve">WHSmith </w:t>
      </w:r>
      <w:r w:rsidR="004E305C" w:rsidRPr="008A3EFC">
        <w:rPr>
          <w:rFonts w:ascii="Century Gothic" w:hAnsi="Century Gothic"/>
          <w:b/>
          <w:color w:val="000000"/>
          <w:szCs w:val="20"/>
        </w:rPr>
        <w:t>Retail</w:t>
      </w:r>
      <w:r w:rsidR="0072033D" w:rsidRPr="008A3EFC">
        <w:rPr>
          <w:rFonts w:ascii="Century Gothic" w:hAnsi="Century Gothic"/>
          <w:color w:val="000000"/>
          <w:szCs w:val="20"/>
        </w:rPr>
        <w:t xml:space="preserve">, </w:t>
      </w:r>
      <w:r w:rsidRPr="008A3EFC">
        <w:rPr>
          <w:rFonts w:ascii="Century Gothic" w:hAnsi="Century Gothic"/>
          <w:color w:val="000000"/>
          <w:szCs w:val="20"/>
        </w:rPr>
        <w:t>Part Time Contract</w:t>
      </w:r>
    </w:p>
    <w:p w:rsidR="004E305C" w:rsidRPr="008A3EFC" w:rsidRDefault="004F64CB" w:rsidP="008C083C">
      <w:pPr>
        <w:pStyle w:val="BodyTextIndent3"/>
        <w:ind w:left="2160" w:right="251" w:firstLine="0"/>
        <w:rPr>
          <w:color w:val="000000"/>
          <w:sz w:val="20"/>
          <w:szCs w:val="20"/>
        </w:rPr>
      </w:pPr>
      <w:r w:rsidRPr="008A3EFC">
        <w:rPr>
          <w:color w:val="000000"/>
          <w:sz w:val="20"/>
          <w:szCs w:val="20"/>
        </w:rPr>
        <w:t>Responsibilities: Open Store, Close</w:t>
      </w:r>
      <w:r w:rsidR="0063085F" w:rsidRPr="008A3EFC">
        <w:rPr>
          <w:color w:val="000000"/>
          <w:sz w:val="20"/>
          <w:szCs w:val="20"/>
        </w:rPr>
        <w:t xml:space="preserve"> Store, Alarms, Keys, </w:t>
      </w:r>
      <w:r w:rsidRPr="008A3EFC">
        <w:rPr>
          <w:color w:val="000000"/>
          <w:sz w:val="20"/>
          <w:szCs w:val="20"/>
        </w:rPr>
        <w:t>CCTV, news</w:t>
      </w:r>
      <w:r w:rsidR="0063085F" w:rsidRPr="008A3EFC">
        <w:rPr>
          <w:color w:val="000000"/>
          <w:sz w:val="20"/>
          <w:szCs w:val="20"/>
        </w:rPr>
        <w:t xml:space="preserve"> preparation, magazine sorting &amp; presentation, news recalls &amp;</w:t>
      </w:r>
      <w:r w:rsidR="004E305C" w:rsidRPr="008A3EFC">
        <w:rPr>
          <w:color w:val="000000"/>
          <w:sz w:val="20"/>
          <w:szCs w:val="20"/>
        </w:rPr>
        <w:t xml:space="preserve"> c</w:t>
      </w:r>
      <w:r w:rsidRPr="008A3EFC">
        <w:rPr>
          <w:color w:val="000000"/>
          <w:sz w:val="20"/>
          <w:szCs w:val="20"/>
        </w:rPr>
        <w:t>redit claims, till operation.</w:t>
      </w:r>
    </w:p>
    <w:p w:rsidR="002E7B64" w:rsidRPr="008A3EFC" w:rsidRDefault="002E7B64" w:rsidP="002E7B64">
      <w:pPr>
        <w:pStyle w:val="BodyTextIndent3"/>
        <w:ind w:left="0" w:firstLine="0"/>
        <w:jc w:val="left"/>
        <w:rPr>
          <w:b/>
          <w:bCs/>
          <w:color w:val="000000"/>
        </w:rPr>
      </w:pPr>
    </w:p>
    <w:p w:rsidR="000D34E5" w:rsidRPr="008A3EFC" w:rsidRDefault="004E305C" w:rsidP="002E7B64">
      <w:pPr>
        <w:pStyle w:val="BodyTextIndent3"/>
        <w:ind w:left="0" w:firstLine="0"/>
        <w:jc w:val="left"/>
        <w:rPr>
          <w:b/>
          <w:bCs/>
          <w:color w:val="000000"/>
        </w:rPr>
      </w:pPr>
      <w:r w:rsidRPr="008A3EFC">
        <w:rPr>
          <w:rFonts w:ascii="Tahoma" w:hAnsi="Tahoma" w:cs="Tahoma"/>
          <w:b/>
          <w:bCs/>
          <w:shadow/>
          <w:color w:val="000000"/>
        </w:rPr>
        <w:t>R</w:t>
      </w:r>
      <w:r w:rsidR="00E94C98" w:rsidRPr="008A3EFC">
        <w:rPr>
          <w:rFonts w:ascii="Tahoma" w:hAnsi="Tahoma" w:cs="Tahoma"/>
          <w:b/>
          <w:bCs/>
          <w:shadow/>
          <w:color w:val="000000"/>
        </w:rPr>
        <w:t>eferences</w:t>
      </w:r>
      <w:r w:rsidR="0063085F" w:rsidRPr="008A3EFC">
        <w:rPr>
          <w:rFonts w:ascii="Tahoma" w:hAnsi="Tahoma" w:cs="Tahoma"/>
          <w:b/>
          <w:bCs/>
          <w:shadow/>
          <w:color w:val="000000"/>
        </w:rPr>
        <w:t xml:space="preserve"> A</w:t>
      </w:r>
      <w:r w:rsidR="00E94C98" w:rsidRPr="008A3EFC">
        <w:rPr>
          <w:rFonts w:ascii="Tahoma" w:hAnsi="Tahoma" w:cs="Tahoma"/>
          <w:b/>
          <w:bCs/>
          <w:shadow/>
          <w:color w:val="000000"/>
        </w:rPr>
        <w:t>vailable</w:t>
      </w:r>
      <w:r w:rsidR="0063085F" w:rsidRPr="008A3EFC">
        <w:rPr>
          <w:b/>
          <w:bCs/>
          <w:color w:val="000000"/>
        </w:rPr>
        <w:tab/>
      </w:r>
      <w:r w:rsidR="0063085F" w:rsidRPr="008A3EFC">
        <w:rPr>
          <w:b/>
          <w:bCs/>
          <w:color w:val="000000"/>
        </w:rPr>
        <w:tab/>
      </w:r>
      <w:r w:rsidR="0063085F" w:rsidRPr="008A3EFC">
        <w:rPr>
          <w:b/>
          <w:bCs/>
          <w:color w:val="000000"/>
        </w:rPr>
        <w:tab/>
      </w:r>
      <w:r w:rsidR="0063085F" w:rsidRPr="008A3EFC">
        <w:rPr>
          <w:b/>
          <w:bCs/>
          <w:color w:val="000000"/>
        </w:rPr>
        <w:tab/>
      </w:r>
      <w:r w:rsidR="002E7B64" w:rsidRPr="008A3EFC">
        <w:rPr>
          <w:b/>
          <w:bCs/>
          <w:caps/>
          <w:shadow/>
          <w:color w:val="000000"/>
        </w:rPr>
        <w:tab/>
      </w:r>
      <w:r w:rsidR="002E7B64" w:rsidRPr="008A3EFC">
        <w:rPr>
          <w:b/>
          <w:bCs/>
          <w:caps/>
          <w:shadow/>
          <w:color w:val="000000"/>
        </w:rPr>
        <w:tab/>
        <w:t xml:space="preserve">            </w:t>
      </w:r>
      <w:r w:rsidR="00E94C98" w:rsidRPr="008A3EFC">
        <w:rPr>
          <w:rFonts w:ascii="Tahoma" w:hAnsi="Tahoma" w:cs="Tahoma"/>
          <w:b/>
          <w:bCs/>
          <w:shadow/>
          <w:color w:val="000000"/>
        </w:rPr>
        <w:t>Portfolio Available For</w:t>
      </w:r>
      <w:r w:rsidR="000D34E5" w:rsidRPr="008A3EFC">
        <w:rPr>
          <w:rFonts w:ascii="Tahoma" w:hAnsi="Tahoma" w:cs="Tahoma"/>
          <w:b/>
          <w:bCs/>
          <w:shadow/>
          <w:color w:val="000000"/>
        </w:rPr>
        <w:t xml:space="preserve"> I</w:t>
      </w:r>
      <w:r w:rsidR="00E94C98" w:rsidRPr="008A3EFC">
        <w:rPr>
          <w:rFonts w:ascii="Tahoma" w:hAnsi="Tahoma" w:cs="Tahoma"/>
          <w:b/>
          <w:bCs/>
          <w:shadow/>
          <w:color w:val="000000"/>
        </w:rPr>
        <w:t>nterviews</w:t>
      </w:r>
    </w:p>
    <w:sectPr w:rsidR="000D34E5" w:rsidRPr="008A3EFC" w:rsidSect="00C12672">
      <w:footerReference w:type="default" r:id="rId7"/>
      <w:pgSz w:w="11909" w:h="16834" w:code="9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6EF" w:rsidRDefault="00D656EF">
      <w:r>
        <w:separator/>
      </w:r>
    </w:p>
  </w:endnote>
  <w:endnote w:type="continuationSeparator" w:id="1">
    <w:p w:rsidR="00D656EF" w:rsidRDefault="00D656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47C" w:rsidRDefault="00A1447C"/>
  <w:p w:rsidR="00A1447C" w:rsidRDefault="00A1447C"/>
  <w:p w:rsidR="00A1447C" w:rsidRDefault="00A1447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6EF" w:rsidRDefault="00D656EF">
      <w:r>
        <w:separator/>
      </w:r>
    </w:p>
  </w:footnote>
  <w:footnote w:type="continuationSeparator" w:id="1">
    <w:p w:rsidR="00D656EF" w:rsidRDefault="00D656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3674EF"/>
    <w:multiLevelType w:val="multilevel"/>
    <w:tmpl w:val="6BE22A62"/>
    <w:lvl w:ilvl="0">
      <w:start w:val="200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>
    <w:nsid w:val="30A85CAF"/>
    <w:multiLevelType w:val="multilevel"/>
    <w:tmpl w:val="C84226E8"/>
    <w:lvl w:ilvl="0">
      <w:start w:val="200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2">
    <w:nsid w:val="35886F03"/>
    <w:multiLevelType w:val="multilevel"/>
    <w:tmpl w:val="5E56818C"/>
    <w:lvl w:ilvl="0">
      <w:start w:val="2003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590"/>
        </w:tabs>
        <w:ind w:left="159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10"/>
        </w:tabs>
        <w:ind w:left="231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>
    <w:nsid w:val="44AF28E4"/>
    <w:multiLevelType w:val="multilevel"/>
    <w:tmpl w:val="1256F418"/>
    <w:lvl w:ilvl="0">
      <w:start w:val="1996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890"/>
        </w:tabs>
        <w:ind w:left="1890" w:hanging="117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610"/>
        </w:tabs>
        <w:ind w:left="261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30"/>
        </w:tabs>
        <w:ind w:left="333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50"/>
        </w:tabs>
        <w:ind w:left="405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70"/>
        </w:tabs>
        <w:ind w:left="47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90"/>
        </w:tabs>
        <w:ind w:left="5490" w:hanging="117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210"/>
        </w:tabs>
        <w:ind w:left="6210" w:hanging="117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4">
    <w:nsid w:val="5C961E34"/>
    <w:multiLevelType w:val="multilevel"/>
    <w:tmpl w:val="0276CE72"/>
    <w:lvl w:ilvl="0">
      <w:start w:val="199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860"/>
        </w:tabs>
        <w:ind w:left="1860" w:hanging="114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580"/>
        </w:tabs>
        <w:ind w:left="258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00"/>
        </w:tabs>
        <w:ind w:left="330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20"/>
        </w:tabs>
        <w:ind w:left="402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40"/>
        </w:tabs>
        <w:ind w:left="4740" w:hanging="11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60"/>
        </w:tabs>
        <w:ind w:left="5460" w:hanging="11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180"/>
        </w:tabs>
        <w:ind w:left="6180" w:hanging="11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12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00"/>
  <w:drawingGridVerticalSpacing w:val="112"/>
  <w:displayHorizontalDrawingGridEvery w:val="0"/>
  <w:displayVerticalDrawingGridEvery w:val="0"/>
  <w:noPunctuationKerning/>
  <w:characterSpacingControl w:val="doNotCompress"/>
  <w:savePreviewPicture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applyBreakingRules/>
  </w:compat>
  <w:docVars>
    <w:docVar w:name="ColorSet" w:val="2"/>
    <w:docVar w:name="FormatFile" w:val="wkthmRES.fmt"/>
    <w:docVar w:name="MicrosoftWorksTaskID" w:val="17"/>
    <w:docVar w:name="StyleSet" w:val="1"/>
  </w:docVars>
  <w:rsids>
    <w:rsidRoot w:val="00D656EF"/>
    <w:rsid w:val="000D34E5"/>
    <w:rsid w:val="0011763A"/>
    <w:rsid w:val="00190668"/>
    <w:rsid w:val="002D337E"/>
    <w:rsid w:val="002E7B64"/>
    <w:rsid w:val="003072A4"/>
    <w:rsid w:val="00315A85"/>
    <w:rsid w:val="00347F00"/>
    <w:rsid w:val="00361EDC"/>
    <w:rsid w:val="003F7C78"/>
    <w:rsid w:val="00432093"/>
    <w:rsid w:val="0048032C"/>
    <w:rsid w:val="004D3F9F"/>
    <w:rsid w:val="004D7B2F"/>
    <w:rsid w:val="004E305C"/>
    <w:rsid w:val="004E685A"/>
    <w:rsid w:val="004F64CB"/>
    <w:rsid w:val="006173CB"/>
    <w:rsid w:val="0063085F"/>
    <w:rsid w:val="00632804"/>
    <w:rsid w:val="00670BAA"/>
    <w:rsid w:val="006B32A8"/>
    <w:rsid w:val="0072033D"/>
    <w:rsid w:val="00765930"/>
    <w:rsid w:val="0078487E"/>
    <w:rsid w:val="0080616E"/>
    <w:rsid w:val="008105EE"/>
    <w:rsid w:val="00845719"/>
    <w:rsid w:val="00847B5E"/>
    <w:rsid w:val="008A3EFC"/>
    <w:rsid w:val="008C083C"/>
    <w:rsid w:val="008C566A"/>
    <w:rsid w:val="009B4154"/>
    <w:rsid w:val="009C061A"/>
    <w:rsid w:val="00A1447C"/>
    <w:rsid w:val="00A97AF4"/>
    <w:rsid w:val="00AC7465"/>
    <w:rsid w:val="00B04C98"/>
    <w:rsid w:val="00B42ED7"/>
    <w:rsid w:val="00B51CB1"/>
    <w:rsid w:val="00B83C43"/>
    <w:rsid w:val="00BE08F7"/>
    <w:rsid w:val="00C12672"/>
    <w:rsid w:val="00C276D1"/>
    <w:rsid w:val="00D34690"/>
    <w:rsid w:val="00D656EF"/>
    <w:rsid w:val="00DE1CBD"/>
    <w:rsid w:val="00E55C47"/>
    <w:rsid w:val="00E608F0"/>
    <w:rsid w:val="00E94C98"/>
    <w:rsid w:val="00EA0390"/>
    <w:rsid w:val="00FB4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763A"/>
    <w:rPr>
      <w:szCs w:val="24"/>
    </w:rPr>
  </w:style>
  <w:style w:type="paragraph" w:styleId="Heading1">
    <w:name w:val="heading 1"/>
    <w:basedOn w:val="Normal"/>
    <w:next w:val="Normal"/>
    <w:qFormat/>
    <w:rsid w:val="0011763A"/>
    <w:pPr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qFormat/>
    <w:rsid w:val="0011763A"/>
    <w:pPr>
      <w:keepNext/>
      <w:outlineLvl w:val="1"/>
    </w:pPr>
    <w:rPr>
      <w:rFonts w:ascii="Arial" w:hAnsi="Arial"/>
      <w:b/>
      <w:iCs/>
      <w:sz w:val="24"/>
    </w:rPr>
  </w:style>
  <w:style w:type="paragraph" w:styleId="Heading3">
    <w:name w:val="heading 3"/>
    <w:basedOn w:val="Normal"/>
    <w:next w:val="Normal"/>
    <w:qFormat/>
    <w:rsid w:val="0011763A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11763A"/>
    <w:pPr>
      <w:keepNext/>
      <w:pBdr>
        <w:bottom w:val="single" w:sz="8" w:space="1" w:color="003366"/>
      </w:pBdr>
      <w:jc w:val="both"/>
      <w:outlineLvl w:val="3"/>
    </w:pPr>
    <w:rPr>
      <w:color w:val="000080"/>
      <w:sz w:val="32"/>
      <w:szCs w:val="32"/>
    </w:rPr>
  </w:style>
  <w:style w:type="paragraph" w:styleId="Heading5">
    <w:name w:val="heading 5"/>
    <w:basedOn w:val="Normal"/>
    <w:next w:val="Normal"/>
    <w:qFormat/>
    <w:rsid w:val="0011763A"/>
    <w:pPr>
      <w:keepNext/>
      <w:jc w:val="both"/>
      <w:outlineLvl w:val="4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1763A"/>
    <w:pPr>
      <w:ind w:firstLine="720"/>
      <w:jc w:val="both"/>
    </w:pPr>
    <w:rPr>
      <w:rFonts w:ascii="Century Gothic" w:hAnsi="Century Gothic"/>
    </w:rPr>
  </w:style>
  <w:style w:type="paragraph" w:styleId="BodyTextIndent2">
    <w:name w:val="Body Text Indent 2"/>
    <w:basedOn w:val="Normal"/>
    <w:rsid w:val="0011763A"/>
    <w:pPr>
      <w:ind w:firstLine="720"/>
      <w:jc w:val="both"/>
    </w:pPr>
    <w:rPr>
      <w:rFonts w:ascii="Century Gothic" w:hAnsi="Century Gothic"/>
      <w:sz w:val="18"/>
    </w:rPr>
  </w:style>
  <w:style w:type="paragraph" w:styleId="BodyTextIndent3">
    <w:name w:val="Body Text Indent 3"/>
    <w:basedOn w:val="Normal"/>
    <w:rsid w:val="0011763A"/>
    <w:pPr>
      <w:ind w:left="1800" w:firstLine="360"/>
      <w:jc w:val="both"/>
    </w:pPr>
    <w:rPr>
      <w:rFonts w:ascii="Century Gothic" w:hAnsi="Century Gothic"/>
      <w:sz w:val="18"/>
    </w:rPr>
  </w:style>
  <w:style w:type="table" w:styleId="TableGrid">
    <w:name w:val="Table Grid"/>
    <w:basedOn w:val="TableNormal"/>
    <w:rsid w:val="0063085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shutosh\Application%20Data\Microsoft\Templates\CV%20Modern%20And%20Technica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 Modern And Technical Template.dotx</Template>
  <TotalTime>2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Stefan Short</vt:lpstr>
    </vt:vector>
  </TitlesOfParts>
  <Company/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Stefan Short</dc:title>
  <dc:subject/>
  <dc:creator>Ashutosh</dc:creator>
  <cp:keywords/>
  <cp:lastModifiedBy>Ashutosh</cp:lastModifiedBy>
  <cp:revision>1</cp:revision>
  <cp:lastPrinted>2008-02-11T15:24:00Z</cp:lastPrinted>
  <dcterms:created xsi:type="dcterms:W3CDTF">2008-09-12T08:22:00Z</dcterms:created>
  <dcterms:modified xsi:type="dcterms:W3CDTF">2008-09-12T08:24:00Z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TC300026531033</vt:lpwstr>
  </property>
</Properties>
</file>